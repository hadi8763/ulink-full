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CD6F0" w14:textId="054EABEE" w:rsidR="00FA09F6" w:rsidRPr="00FA09F6" w:rsidRDefault="000271E1" w:rsidP="001C6904">
      <w:pPr>
        <w:pStyle w:val="Heading1"/>
        <w:spacing w:before="0" w:after="240"/>
        <w:jc w:val="center"/>
        <w:rPr>
          <w:sz w:val="32"/>
          <w:szCs w:val="32"/>
          <w:lang w:val="en-MY"/>
        </w:rPr>
      </w:pPr>
      <w:r>
        <w:rPr>
          <w:rFonts w:ascii="Times New Roman" w:hAnsi="Times New Roman" w:cs="Times New Roman"/>
          <w:sz w:val="32"/>
          <w:szCs w:val="32"/>
        </w:rPr>
        <w:t xml:space="preserve">Ulink x FM Clinic – Patient </w:t>
      </w:r>
      <w:r w:rsidR="005A6F4B">
        <w:rPr>
          <w:rFonts w:ascii="Times New Roman" w:hAnsi="Times New Roman" w:cs="Times New Roman"/>
          <w:sz w:val="32"/>
          <w:szCs w:val="32"/>
        </w:rPr>
        <w:t>Assessment Form</w:t>
      </w:r>
      <w:r w:rsidR="00FA09F6">
        <w:rPr>
          <w:rFonts w:ascii="Times New Roman" w:hAnsi="Times New Roman" w:cs="Times New Roman"/>
          <w:sz w:val="32"/>
          <w:szCs w:val="32"/>
        </w:rPr>
        <w:t xml:space="preserve">           </w:t>
      </w:r>
      <w:r w:rsidR="001C6904">
        <w:rPr>
          <w:rFonts w:ascii="Times New Roman" w:hAnsi="Times New Roman" w:cs="Times New Roman"/>
          <w:sz w:val="32"/>
          <w:szCs w:val="32"/>
        </w:rPr>
        <w:t xml:space="preserve">     </w:t>
      </w:r>
      <w:r w:rsidR="00FA09F6">
        <w:rPr>
          <w:rFonts w:ascii="Times New Roman" w:hAnsi="Times New Roman" w:cs="Times New Roman"/>
          <w:sz w:val="32"/>
          <w:szCs w:val="32"/>
        </w:rPr>
        <w:t xml:space="preserve">      </w:t>
      </w:r>
      <w:r w:rsidR="00FC4880">
        <w:rPr>
          <w:rFonts w:ascii="Times New Roman" w:hAnsi="Times New Roman" w:cs="Times New Roman"/>
          <w:sz w:val="32"/>
          <w:szCs w:val="32"/>
        </w:rPr>
        <w:t xml:space="preserve">  </w:t>
      </w:r>
      <w:proofErr w:type="gramStart"/>
      <w:r w:rsidR="00FC4880">
        <w:rPr>
          <w:rFonts w:ascii="Times New Roman" w:hAnsi="Times New Roman" w:cs="Times New Roman"/>
          <w:sz w:val="32"/>
          <w:szCs w:val="32"/>
        </w:rPr>
        <w:t xml:space="preserve">   </w:t>
      </w:r>
      <w:r w:rsidR="00FA09F6" w:rsidRPr="00FA09F6">
        <w:rPr>
          <w:rFonts w:ascii="Times New Roman" w:hAnsi="Times New Roman" w:cs="Times New Roman"/>
          <w:i/>
          <w:iCs/>
          <w:sz w:val="32"/>
          <w:szCs w:val="32"/>
        </w:rPr>
        <w:t>(</w:t>
      </w:r>
      <w:proofErr w:type="spellStart"/>
      <w:proofErr w:type="gramEnd"/>
      <w:r w:rsidR="00FA09F6" w:rsidRPr="00FA09F6">
        <w:rPr>
          <w:i/>
          <w:iCs/>
          <w:sz w:val="32"/>
          <w:szCs w:val="32"/>
          <w:lang w:val="en-MY"/>
        </w:rPr>
        <w:t>Formulir</w:t>
      </w:r>
      <w:proofErr w:type="spellEnd"/>
      <w:r w:rsidR="00FA09F6" w:rsidRPr="00FA09F6">
        <w:rPr>
          <w:i/>
          <w:iCs/>
          <w:sz w:val="32"/>
          <w:szCs w:val="32"/>
          <w:lang w:val="en-MY"/>
        </w:rPr>
        <w:t xml:space="preserve"> </w:t>
      </w:r>
      <w:proofErr w:type="spellStart"/>
      <w:r w:rsidR="00FA09F6" w:rsidRPr="00FA09F6">
        <w:rPr>
          <w:i/>
          <w:iCs/>
          <w:sz w:val="32"/>
          <w:szCs w:val="32"/>
          <w:lang w:val="en-MY"/>
        </w:rPr>
        <w:t>Penilaian</w:t>
      </w:r>
      <w:proofErr w:type="spellEnd"/>
      <w:r w:rsidR="00FA09F6" w:rsidRPr="00FA09F6">
        <w:rPr>
          <w:i/>
          <w:iCs/>
          <w:sz w:val="32"/>
          <w:szCs w:val="32"/>
          <w:lang w:val="en-MY"/>
        </w:rPr>
        <w:t xml:space="preserve"> </w:t>
      </w:r>
      <w:proofErr w:type="spellStart"/>
      <w:r w:rsidR="00FA09F6" w:rsidRPr="00FA09F6">
        <w:rPr>
          <w:i/>
          <w:iCs/>
          <w:sz w:val="32"/>
          <w:szCs w:val="32"/>
          <w:lang w:val="en-MY"/>
        </w:rPr>
        <w:t>Pasien</w:t>
      </w:r>
      <w:proofErr w:type="spellEnd"/>
      <w:r w:rsidR="00FA09F6" w:rsidRPr="00FA09F6">
        <w:rPr>
          <w:i/>
          <w:iCs/>
          <w:sz w:val="32"/>
          <w:szCs w:val="32"/>
          <w:lang w:val="en-MY"/>
        </w:rPr>
        <w:t xml:space="preserve"> Ulink x FM Clinic)</w:t>
      </w:r>
    </w:p>
    <w:p w14:paraId="4F979309" w14:textId="2DFB515B" w:rsidR="005F6539" w:rsidRPr="00DC6C4D" w:rsidRDefault="00FF02EF" w:rsidP="00DC0422">
      <w:pPr>
        <w:pStyle w:val="Heading1"/>
        <w:spacing w:after="240"/>
        <w:ind w:left="-284"/>
        <w:rPr>
          <w:rFonts w:ascii="Times New Roman" w:hAnsi="Times New Roman" w:cs="Times New Roman"/>
        </w:rPr>
      </w:pPr>
      <w:r w:rsidRPr="00DC6C4D">
        <w:rPr>
          <w:rFonts w:ascii="Times New Roman" w:hAnsi="Times New Roman" w:cs="Times New Roman"/>
        </w:rPr>
        <w:t xml:space="preserve">Section </w:t>
      </w:r>
      <w:proofErr w:type="gramStart"/>
      <w:r w:rsidRPr="00DC6C4D">
        <w:rPr>
          <w:rFonts w:ascii="Times New Roman" w:hAnsi="Times New Roman" w:cs="Times New Roman"/>
        </w:rPr>
        <w:t>1</w:t>
      </w:r>
      <w:r w:rsidR="00DC0422">
        <w:rPr>
          <w:rFonts w:ascii="Times New Roman" w:hAnsi="Times New Roman" w:cs="Times New Roman"/>
        </w:rPr>
        <w:t xml:space="preserve"> </w:t>
      </w:r>
      <w:r w:rsidRPr="00DC6C4D">
        <w:rPr>
          <w:rFonts w:ascii="Times New Roman" w:hAnsi="Times New Roman" w:cs="Times New Roman"/>
        </w:rPr>
        <w:t>:</w:t>
      </w:r>
      <w:proofErr w:type="gramEnd"/>
      <w:r w:rsidRPr="00DC6C4D">
        <w:rPr>
          <w:rFonts w:ascii="Times New Roman" w:hAnsi="Times New Roman" w:cs="Times New Roman"/>
        </w:rPr>
        <w:t xml:space="preserve"> P</w:t>
      </w:r>
      <w:r w:rsidR="00B452BD">
        <w:rPr>
          <w:rFonts w:ascii="Times New Roman" w:hAnsi="Times New Roman" w:cs="Times New Roman"/>
        </w:rPr>
        <w:t>atient</w:t>
      </w:r>
      <w:r w:rsidRPr="00DC6C4D">
        <w:rPr>
          <w:rFonts w:ascii="Times New Roman" w:hAnsi="Times New Roman" w:cs="Times New Roman"/>
        </w:rPr>
        <w:t xml:space="preserve"> Information</w:t>
      </w:r>
      <w:r w:rsidR="00FA09F6">
        <w:rPr>
          <w:rFonts w:ascii="Times New Roman" w:hAnsi="Times New Roman" w:cs="Times New Roman"/>
        </w:rPr>
        <w:t xml:space="preserve"> </w:t>
      </w:r>
      <w:r w:rsidR="00FA09F6" w:rsidRPr="00FA09F6">
        <w:rPr>
          <w:rFonts w:ascii="Times New Roman" w:hAnsi="Times New Roman" w:cs="Times New Roman"/>
          <w:i/>
          <w:iCs/>
        </w:rPr>
        <w:t>(Informasi Pasien)</w:t>
      </w:r>
    </w:p>
    <w:tbl>
      <w:tblPr>
        <w:tblStyle w:val="TableGrid"/>
        <w:tblW w:w="9781" w:type="dxa"/>
        <w:tblInd w:w="-289" w:type="dxa"/>
        <w:tblLook w:val="04A0" w:firstRow="1" w:lastRow="0" w:firstColumn="1" w:lastColumn="0" w:noHBand="0" w:noVBand="1"/>
      </w:tblPr>
      <w:tblGrid>
        <w:gridCol w:w="421"/>
        <w:gridCol w:w="3249"/>
        <w:gridCol w:w="6111"/>
      </w:tblGrid>
      <w:tr w:rsidR="00DC6C4D" w:rsidRPr="00DC6C4D" w14:paraId="47137C9F" w14:textId="77777777" w:rsidTr="001C6904">
        <w:trPr>
          <w:trHeight w:val="422"/>
        </w:trPr>
        <w:tc>
          <w:tcPr>
            <w:tcW w:w="421" w:type="dxa"/>
            <w:vAlign w:val="center"/>
          </w:tcPr>
          <w:p w14:paraId="24D646E9" w14:textId="1F830D2E" w:rsidR="00DC6C4D" w:rsidRPr="00DC6C4D" w:rsidRDefault="00DC6C4D" w:rsidP="001C6904">
            <w:pPr>
              <w:spacing w:line="276" w:lineRule="auto"/>
              <w:ind w:left="-254" w:firstLine="254"/>
              <w:rPr>
                <w:rFonts w:ascii="Times New Roman" w:hAnsi="Times New Roman" w:cs="Times New Roman"/>
              </w:rPr>
            </w:pPr>
            <w:r>
              <w:rPr>
                <w:rFonts w:ascii="Times New Roman" w:hAnsi="Times New Roman" w:cs="Times New Roman"/>
              </w:rPr>
              <w:t>1</w:t>
            </w:r>
          </w:p>
        </w:tc>
        <w:tc>
          <w:tcPr>
            <w:tcW w:w="3249" w:type="dxa"/>
            <w:vAlign w:val="center"/>
          </w:tcPr>
          <w:p w14:paraId="2DB77FC1" w14:textId="04BEF943" w:rsidR="00DC6C4D" w:rsidRPr="00DC6C4D" w:rsidRDefault="00DC6C4D" w:rsidP="001C6904">
            <w:pPr>
              <w:spacing w:line="276" w:lineRule="auto"/>
              <w:ind w:left="-254" w:firstLine="254"/>
              <w:rPr>
                <w:rFonts w:ascii="Times New Roman" w:hAnsi="Times New Roman" w:cs="Times New Roman"/>
              </w:rPr>
            </w:pPr>
            <w:r w:rsidRPr="00DC6C4D">
              <w:rPr>
                <w:rFonts w:ascii="Times New Roman" w:hAnsi="Times New Roman" w:cs="Times New Roman"/>
              </w:rPr>
              <w:t>Full Name</w:t>
            </w:r>
            <w:r w:rsidR="00FA09F6">
              <w:rPr>
                <w:rFonts w:ascii="Times New Roman" w:hAnsi="Times New Roman" w:cs="Times New Roman"/>
              </w:rPr>
              <w:t>/Name Lengkap</w:t>
            </w:r>
          </w:p>
        </w:tc>
        <w:tc>
          <w:tcPr>
            <w:tcW w:w="6111" w:type="dxa"/>
          </w:tcPr>
          <w:p w14:paraId="5D338B5E" w14:textId="5A168F1C" w:rsidR="00DC6C4D" w:rsidRDefault="007F1759" w:rsidP="001C6904">
            <w:pPr>
              <w:spacing w:line="276" w:lineRule="auto"/>
              <w:ind w:left="-254" w:firstLine="254"/>
              <w:rPr>
                <w:rFonts w:ascii="Times New Roman" w:hAnsi="Times New Roman" w:cs="Times New Roman"/>
              </w:rPr>
            </w:pPr>
            <w:r>
              <w:rPr>
                <w:rFonts w:ascii="Times New Roman" w:hAnsi="Times New Roman" w:cs="Times New Roman"/>
              </w:rPr>
              <w:t xml:space="preserve">Ali </w:t>
            </w:r>
            <w:proofErr w:type="spellStart"/>
            <w:r>
              <w:rPr>
                <w:rFonts w:ascii="Times New Roman" w:hAnsi="Times New Roman" w:cs="Times New Roman"/>
              </w:rPr>
              <w:t>Aguesta</w:t>
            </w:r>
            <w:proofErr w:type="spellEnd"/>
          </w:p>
          <w:p w14:paraId="73ACCBCD" w14:textId="3BAE8489" w:rsidR="00B22B84" w:rsidRPr="00DC6C4D" w:rsidRDefault="00B22B84" w:rsidP="001C6904">
            <w:pPr>
              <w:spacing w:line="276" w:lineRule="auto"/>
              <w:ind w:left="-254" w:firstLine="254"/>
              <w:rPr>
                <w:rFonts w:ascii="Times New Roman" w:hAnsi="Times New Roman" w:cs="Times New Roman"/>
              </w:rPr>
            </w:pPr>
          </w:p>
        </w:tc>
      </w:tr>
      <w:tr w:rsidR="00DC6C4D" w:rsidRPr="00DC6C4D" w14:paraId="7697D140" w14:textId="77777777" w:rsidTr="001C6904">
        <w:trPr>
          <w:trHeight w:val="440"/>
        </w:trPr>
        <w:tc>
          <w:tcPr>
            <w:tcW w:w="421" w:type="dxa"/>
            <w:vAlign w:val="center"/>
          </w:tcPr>
          <w:p w14:paraId="3AF4F437" w14:textId="019D4DD2" w:rsidR="00DC6C4D" w:rsidRPr="00DC6C4D" w:rsidRDefault="00DC6C4D" w:rsidP="001C6904">
            <w:pPr>
              <w:spacing w:line="276" w:lineRule="auto"/>
              <w:ind w:left="-254" w:firstLine="254"/>
              <w:rPr>
                <w:rFonts w:ascii="Times New Roman" w:hAnsi="Times New Roman" w:cs="Times New Roman"/>
              </w:rPr>
            </w:pPr>
            <w:r>
              <w:rPr>
                <w:rFonts w:ascii="Times New Roman" w:hAnsi="Times New Roman" w:cs="Times New Roman"/>
              </w:rPr>
              <w:t>2</w:t>
            </w:r>
          </w:p>
        </w:tc>
        <w:tc>
          <w:tcPr>
            <w:tcW w:w="3249" w:type="dxa"/>
            <w:vAlign w:val="center"/>
          </w:tcPr>
          <w:p w14:paraId="51A0B10F" w14:textId="13DFF0FA" w:rsidR="00DC6C4D" w:rsidRPr="00DC6C4D" w:rsidRDefault="000271E1" w:rsidP="001C6904">
            <w:pPr>
              <w:spacing w:line="276" w:lineRule="auto"/>
              <w:ind w:left="-254" w:firstLine="254"/>
              <w:rPr>
                <w:rFonts w:ascii="Times New Roman" w:hAnsi="Times New Roman" w:cs="Times New Roman"/>
              </w:rPr>
            </w:pPr>
            <w:r>
              <w:rPr>
                <w:rFonts w:ascii="Times New Roman" w:hAnsi="Times New Roman" w:cs="Times New Roman"/>
              </w:rPr>
              <w:t>Age</w:t>
            </w:r>
            <w:r w:rsidR="00FA09F6">
              <w:rPr>
                <w:rFonts w:ascii="Times New Roman" w:hAnsi="Times New Roman" w:cs="Times New Roman"/>
              </w:rPr>
              <w:t>/Usia</w:t>
            </w:r>
          </w:p>
        </w:tc>
        <w:tc>
          <w:tcPr>
            <w:tcW w:w="6111" w:type="dxa"/>
          </w:tcPr>
          <w:p w14:paraId="64FF80E6" w14:textId="2692BFAD" w:rsidR="00DC6C4D" w:rsidRDefault="007F1759" w:rsidP="001C6904">
            <w:pPr>
              <w:spacing w:line="276" w:lineRule="auto"/>
              <w:ind w:left="-254" w:firstLine="254"/>
              <w:rPr>
                <w:rFonts w:ascii="Times New Roman" w:hAnsi="Times New Roman" w:cs="Times New Roman"/>
              </w:rPr>
            </w:pPr>
            <w:r>
              <w:rPr>
                <w:rFonts w:ascii="Times New Roman" w:hAnsi="Times New Roman" w:cs="Times New Roman"/>
              </w:rPr>
              <w:t>55</w:t>
            </w:r>
          </w:p>
          <w:p w14:paraId="1CB5695D" w14:textId="311F46ED" w:rsidR="00B22B84" w:rsidRPr="00DC6C4D" w:rsidRDefault="00B22B84" w:rsidP="001C6904">
            <w:pPr>
              <w:spacing w:line="276" w:lineRule="auto"/>
              <w:ind w:left="-254" w:firstLine="254"/>
              <w:rPr>
                <w:rFonts w:ascii="Times New Roman" w:hAnsi="Times New Roman" w:cs="Times New Roman"/>
              </w:rPr>
            </w:pPr>
          </w:p>
        </w:tc>
      </w:tr>
      <w:tr w:rsidR="00DC6C4D" w:rsidRPr="00DC6C4D" w14:paraId="7A9CD4FB" w14:textId="77777777" w:rsidTr="001C6904">
        <w:trPr>
          <w:trHeight w:val="440"/>
        </w:trPr>
        <w:tc>
          <w:tcPr>
            <w:tcW w:w="421" w:type="dxa"/>
            <w:vAlign w:val="center"/>
          </w:tcPr>
          <w:p w14:paraId="686EF1B4" w14:textId="0ABF15EF" w:rsidR="00DC6C4D" w:rsidRPr="00DC6C4D" w:rsidRDefault="00DC6C4D" w:rsidP="001C6904">
            <w:pPr>
              <w:spacing w:line="276" w:lineRule="auto"/>
              <w:ind w:left="-254" w:firstLine="254"/>
              <w:rPr>
                <w:rFonts w:ascii="Times New Roman" w:hAnsi="Times New Roman" w:cs="Times New Roman"/>
              </w:rPr>
            </w:pPr>
            <w:r>
              <w:rPr>
                <w:rFonts w:ascii="Times New Roman" w:hAnsi="Times New Roman" w:cs="Times New Roman"/>
              </w:rPr>
              <w:t>3</w:t>
            </w:r>
          </w:p>
        </w:tc>
        <w:tc>
          <w:tcPr>
            <w:tcW w:w="3249" w:type="dxa"/>
            <w:vAlign w:val="center"/>
          </w:tcPr>
          <w:p w14:paraId="3943747E" w14:textId="762E3006" w:rsidR="00DC6C4D" w:rsidRPr="00DC6C4D" w:rsidRDefault="00DC6C4D" w:rsidP="001C6904">
            <w:pPr>
              <w:spacing w:line="276" w:lineRule="auto"/>
              <w:ind w:left="-254" w:firstLine="254"/>
              <w:rPr>
                <w:rFonts w:ascii="Times New Roman" w:hAnsi="Times New Roman" w:cs="Times New Roman"/>
              </w:rPr>
            </w:pPr>
            <w:r w:rsidRPr="00DC6C4D">
              <w:rPr>
                <w:rFonts w:ascii="Times New Roman" w:hAnsi="Times New Roman" w:cs="Times New Roman"/>
              </w:rPr>
              <w:t>Nationality</w:t>
            </w:r>
            <w:r w:rsidR="00FA09F6">
              <w:rPr>
                <w:rFonts w:ascii="Times New Roman" w:hAnsi="Times New Roman" w:cs="Times New Roman"/>
              </w:rPr>
              <w:t>/Kewarganegaraan</w:t>
            </w:r>
          </w:p>
        </w:tc>
        <w:tc>
          <w:tcPr>
            <w:tcW w:w="6111" w:type="dxa"/>
          </w:tcPr>
          <w:p w14:paraId="702E78B2" w14:textId="11E8BFC3" w:rsidR="00DC6C4D" w:rsidRDefault="007F1759" w:rsidP="001C6904">
            <w:pPr>
              <w:spacing w:line="276" w:lineRule="auto"/>
              <w:ind w:left="-254" w:firstLine="254"/>
              <w:rPr>
                <w:rFonts w:ascii="Times New Roman" w:hAnsi="Times New Roman" w:cs="Times New Roman"/>
              </w:rPr>
            </w:pPr>
            <w:r>
              <w:rPr>
                <w:rFonts w:ascii="Times New Roman" w:hAnsi="Times New Roman" w:cs="Times New Roman"/>
              </w:rPr>
              <w:t>Indonesian</w:t>
            </w:r>
          </w:p>
          <w:p w14:paraId="6BD8E382" w14:textId="17F0ACB2" w:rsidR="00B22B84" w:rsidRPr="00DC6C4D" w:rsidRDefault="00B22B84" w:rsidP="001C6904">
            <w:pPr>
              <w:spacing w:line="276" w:lineRule="auto"/>
              <w:ind w:left="-254" w:firstLine="254"/>
              <w:rPr>
                <w:rFonts w:ascii="Times New Roman" w:hAnsi="Times New Roman" w:cs="Times New Roman"/>
              </w:rPr>
            </w:pPr>
          </w:p>
        </w:tc>
      </w:tr>
      <w:tr w:rsidR="00DC6C4D" w:rsidRPr="00DC6C4D" w14:paraId="65A9A66D" w14:textId="77777777" w:rsidTr="001C6904">
        <w:trPr>
          <w:trHeight w:val="440"/>
        </w:trPr>
        <w:tc>
          <w:tcPr>
            <w:tcW w:w="421" w:type="dxa"/>
            <w:vAlign w:val="center"/>
          </w:tcPr>
          <w:p w14:paraId="6DD5AECD" w14:textId="1D9FFDAD" w:rsidR="00DC6C4D" w:rsidRPr="00DC6C4D" w:rsidRDefault="000271E1" w:rsidP="001C6904">
            <w:pPr>
              <w:spacing w:line="276" w:lineRule="auto"/>
              <w:ind w:left="-254" w:firstLine="254"/>
              <w:rPr>
                <w:rFonts w:ascii="Times New Roman" w:hAnsi="Times New Roman" w:cs="Times New Roman"/>
              </w:rPr>
            </w:pPr>
            <w:r>
              <w:rPr>
                <w:rFonts w:ascii="Times New Roman" w:hAnsi="Times New Roman" w:cs="Times New Roman"/>
              </w:rPr>
              <w:t>4</w:t>
            </w:r>
          </w:p>
        </w:tc>
        <w:tc>
          <w:tcPr>
            <w:tcW w:w="3249" w:type="dxa"/>
            <w:vAlign w:val="center"/>
          </w:tcPr>
          <w:p w14:paraId="36C3061B" w14:textId="189DCF6D" w:rsidR="00DC6C4D" w:rsidRPr="00DC6C4D" w:rsidRDefault="00DC6C4D" w:rsidP="001C6904">
            <w:pPr>
              <w:spacing w:line="276" w:lineRule="auto"/>
              <w:ind w:left="-254" w:firstLine="254"/>
              <w:rPr>
                <w:rFonts w:ascii="Times New Roman" w:hAnsi="Times New Roman" w:cs="Times New Roman"/>
              </w:rPr>
            </w:pPr>
            <w:r w:rsidRPr="00DC6C4D">
              <w:rPr>
                <w:rFonts w:ascii="Times New Roman" w:hAnsi="Times New Roman" w:cs="Times New Roman"/>
              </w:rPr>
              <w:t>Phone Number</w:t>
            </w:r>
            <w:r w:rsidR="00FA09F6">
              <w:rPr>
                <w:rFonts w:ascii="Times New Roman" w:hAnsi="Times New Roman" w:cs="Times New Roman"/>
              </w:rPr>
              <w:t>/Nomor Telepon</w:t>
            </w:r>
          </w:p>
        </w:tc>
        <w:tc>
          <w:tcPr>
            <w:tcW w:w="6111" w:type="dxa"/>
          </w:tcPr>
          <w:p w14:paraId="46003828" w14:textId="6C0E4350" w:rsidR="00B22B84" w:rsidRDefault="007F1759" w:rsidP="001C6904">
            <w:pPr>
              <w:tabs>
                <w:tab w:val="left" w:pos="3285"/>
              </w:tabs>
              <w:spacing w:line="276" w:lineRule="auto"/>
              <w:ind w:left="-254" w:firstLine="254"/>
              <w:rPr>
                <w:rFonts w:ascii="Times New Roman" w:hAnsi="Times New Roman" w:cs="Times New Roman"/>
              </w:rPr>
            </w:pPr>
            <w:r>
              <w:rPr>
                <w:rFonts w:ascii="Times New Roman" w:hAnsi="Times New Roman" w:cs="Times New Roman"/>
              </w:rPr>
              <w:t>+680890808908</w:t>
            </w:r>
          </w:p>
          <w:p w14:paraId="72CE0BDA" w14:textId="41D93CD9" w:rsidR="00DC6C4D" w:rsidRPr="00DC6C4D" w:rsidRDefault="001C6904" w:rsidP="001C6904">
            <w:pPr>
              <w:tabs>
                <w:tab w:val="left" w:pos="3285"/>
              </w:tabs>
              <w:spacing w:line="276" w:lineRule="auto"/>
              <w:ind w:left="-254" w:firstLine="254"/>
              <w:rPr>
                <w:rFonts w:ascii="Times New Roman" w:hAnsi="Times New Roman" w:cs="Times New Roman"/>
              </w:rPr>
            </w:pPr>
            <w:r>
              <w:rPr>
                <w:rFonts w:ascii="Times New Roman" w:hAnsi="Times New Roman" w:cs="Times New Roman"/>
              </w:rPr>
              <w:tab/>
            </w:r>
          </w:p>
        </w:tc>
      </w:tr>
      <w:tr w:rsidR="00B22B84" w:rsidRPr="00DC6C4D" w14:paraId="15777A97" w14:textId="77777777" w:rsidTr="001C6904">
        <w:trPr>
          <w:trHeight w:val="440"/>
        </w:trPr>
        <w:tc>
          <w:tcPr>
            <w:tcW w:w="421" w:type="dxa"/>
            <w:vAlign w:val="center"/>
          </w:tcPr>
          <w:p w14:paraId="74A71196" w14:textId="334A80B1" w:rsidR="00B22B84" w:rsidRDefault="00B22B84" w:rsidP="001C6904">
            <w:pPr>
              <w:ind w:left="-254" w:firstLine="254"/>
              <w:rPr>
                <w:rFonts w:ascii="Times New Roman" w:hAnsi="Times New Roman" w:cs="Times New Roman"/>
              </w:rPr>
            </w:pPr>
            <w:r>
              <w:rPr>
                <w:rFonts w:ascii="Times New Roman" w:hAnsi="Times New Roman" w:cs="Times New Roman"/>
              </w:rPr>
              <w:t>5</w:t>
            </w:r>
          </w:p>
        </w:tc>
        <w:tc>
          <w:tcPr>
            <w:tcW w:w="3249" w:type="dxa"/>
            <w:vAlign w:val="center"/>
          </w:tcPr>
          <w:p w14:paraId="485A93C3" w14:textId="7938DEA7" w:rsidR="00B22B84" w:rsidRPr="00DC6C4D" w:rsidRDefault="00B22B84" w:rsidP="001C6904">
            <w:pPr>
              <w:ind w:left="-254" w:firstLine="254"/>
              <w:rPr>
                <w:rFonts w:ascii="Times New Roman" w:hAnsi="Times New Roman" w:cs="Times New Roman"/>
              </w:rPr>
            </w:pPr>
            <w:r>
              <w:rPr>
                <w:rFonts w:ascii="Times New Roman" w:hAnsi="Times New Roman" w:cs="Times New Roman"/>
              </w:rPr>
              <w:t>Allergy/Alahan</w:t>
            </w:r>
          </w:p>
        </w:tc>
        <w:tc>
          <w:tcPr>
            <w:tcW w:w="6111" w:type="dxa"/>
          </w:tcPr>
          <w:p w14:paraId="67BF60B8" w14:textId="1052AB4F" w:rsidR="00B22B84" w:rsidRDefault="007F1759" w:rsidP="001C6904">
            <w:pPr>
              <w:tabs>
                <w:tab w:val="left" w:pos="3285"/>
              </w:tabs>
              <w:ind w:left="-254" w:firstLine="254"/>
              <w:rPr>
                <w:rFonts w:ascii="Times New Roman" w:hAnsi="Times New Roman" w:cs="Times New Roman"/>
              </w:rPr>
            </w:pPr>
            <w:r>
              <w:rPr>
                <w:rFonts w:ascii="Times New Roman" w:hAnsi="Times New Roman" w:cs="Times New Roman"/>
              </w:rPr>
              <w:t>Nil</w:t>
            </w:r>
          </w:p>
          <w:p w14:paraId="55E38BCF" w14:textId="77777777" w:rsidR="00B22B84" w:rsidRDefault="00B22B84" w:rsidP="007F1759">
            <w:pPr>
              <w:tabs>
                <w:tab w:val="left" w:pos="3285"/>
              </w:tabs>
              <w:rPr>
                <w:rFonts w:ascii="Times New Roman" w:hAnsi="Times New Roman" w:cs="Times New Roman"/>
              </w:rPr>
            </w:pPr>
          </w:p>
        </w:tc>
      </w:tr>
    </w:tbl>
    <w:p w14:paraId="06DFED25" w14:textId="4E124559" w:rsidR="00325E04" w:rsidRPr="00DC6C4D" w:rsidRDefault="00FF02EF" w:rsidP="00DC0422">
      <w:pPr>
        <w:pStyle w:val="Heading1"/>
        <w:ind w:left="-426" w:firstLine="142"/>
        <w:rPr>
          <w:rFonts w:ascii="Times New Roman" w:hAnsi="Times New Roman" w:cs="Times New Roman"/>
        </w:rPr>
      </w:pPr>
      <w:r w:rsidRPr="00DC6C4D">
        <w:rPr>
          <w:rFonts w:ascii="Times New Roman" w:hAnsi="Times New Roman" w:cs="Times New Roman"/>
        </w:rPr>
        <w:t xml:space="preserve">Section </w:t>
      </w:r>
      <w:proofErr w:type="gramStart"/>
      <w:r w:rsidRPr="00DC6C4D">
        <w:rPr>
          <w:rFonts w:ascii="Times New Roman" w:hAnsi="Times New Roman" w:cs="Times New Roman"/>
        </w:rPr>
        <w:t>2</w:t>
      </w:r>
      <w:r w:rsidR="00DC0422">
        <w:rPr>
          <w:rFonts w:ascii="Times New Roman" w:hAnsi="Times New Roman" w:cs="Times New Roman"/>
        </w:rPr>
        <w:t xml:space="preserve"> </w:t>
      </w:r>
      <w:r w:rsidRPr="00DC6C4D">
        <w:rPr>
          <w:rFonts w:ascii="Times New Roman" w:hAnsi="Times New Roman" w:cs="Times New Roman"/>
        </w:rPr>
        <w:t>:</w:t>
      </w:r>
      <w:proofErr w:type="gramEnd"/>
      <w:r w:rsidRPr="00DC6C4D">
        <w:rPr>
          <w:rFonts w:ascii="Times New Roman" w:hAnsi="Times New Roman" w:cs="Times New Roman"/>
        </w:rPr>
        <w:t xml:space="preserve"> </w:t>
      </w:r>
      <w:r w:rsidR="00325E04" w:rsidRPr="00DC6C4D">
        <w:rPr>
          <w:rFonts w:ascii="Times New Roman" w:hAnsi="Times New Roman" w:cs="Times New Roman"/>
        </w:rPr>
        <w:t>Chief complain</w:t>
      </w:r>
      <w:r w:rsidR="000271E1">
        <w:rPr>
          <w:rFonts w:ascii="Times New Roman" w:hAnsi="Times New Roman" w:cs="Times New Roman"/>
        </w:rPr>
        <w:t>/Diagnosis</w:t>
      </w:r>
      <w:r w:rsidR="00FA09F6">
        <w:rPr>
          <w:rFonts w:ascii="Times New Roman" w:hAnsi="Times New Roman" w:cs="Times New Roman"/>
        </w:rPr>
        <w:t xml:space="preserve"> </w:t>
      </w:r>
      <w:r w:rsidR="00FA09F6" w:rsidRPr="00FA09F6">
        <w:rPr>
          <w:rFonts w:ascii="Times New Roman" w:hAnsi="Times New Roman" w:cs="Times New Roman"/>
          <w:i/>
          <w:iCs/>
        </w:rPr>
        <w:t>(Keluhan Utama / Diagnosis)</w:t>
      </w:r>
    </w:p>
    <w:tbl>
      <w:tblPr>
        <w:tblStyle w:val="TableGrid"/>
        <w:tblpPr w:leftFromText="180" w:rightFromText="180" w:vertAnchor="text" w:tblpX="-294" w:tblpY="297"/>
        <w:tblW w:w="9776" w:type="dxa"/>
        <w:tblLook w:val="04A0" w:firstRow="1" w:lastRow="0" w:firstColumn="1" w:lastColumn="0" w:noHBand="0" w:noVBand="1"/>
      </w:tblPr>
      <w:tblGrid>
        <w:gridCol w:w="376"/>
        <w:gridCol w:w="9400"/>
      </w:tblGrid>
      <w:tr w:rsidR="00325E04" w:rsidRPr="00DC6C4D" w14:paraId="1F97A59A" w14:textId="77777777" w:rsidTr="001C6904">
        <w:tc>
          <w:tcPr>
            <w:tcW w:w="376" w:type="dxa"/>
          </w:tcPr>
          <w:p w14:paraId="3286EA93" w14:textId="77777777" w:rsidR="00325E04" w:rsidRPr="00DC6C4D" w:rsidRDefault="00325E04" w:rsidP="001C6904">
            <w:pPr>
              <w:spacing w:line="276" w:lineRule="auto"/>
              <w:ind w:left="-15"/>
              <w:rPr>
                <w:rFonts w:ascii="Times New Roman" w:hAnsi="Times New Roman" w:cs="Times New Roman"/>
              </w:rPr>
            </w:pPr>
            <w:r w:rsidRPr="00DC6C4D">
              <w:rPr>
                <w:rFonts w:ascii="Times New Roman" w:hAnsi="Times New Roman" w:cs="Times New Roman"/>
              </w:rPr>
              <w:t>1</w:t>
            </w:r>
          </w:p>
        </w:tc>
        <w:tc>
          <w:tcPr>
            <w:tcW w:w="9400" w:type="dxa"/>
          </w:tcPr>
          <w:p w14:paraId="2BDFCCF1" w14:textId="76A01F6D" w:rsidR="00E74BCE" w:rsidRDefault="00325E04" w:rsidP="001C6904">
            <w:pPr>
              <w:spacing w:line="276" w:lineRule="auto"/>
              <w:rPr>
                <w:rFonts w:ascii="Times New Roman" w:hAnsi="Times New Roman" w:cs="Times New Roman"/>
                <w:lang w:val="en-AE"/>
              </w:rPr>
            </w:pPr>
            <w:r w:rsidRPr="00DC6C4D">
              <w:rPr>
                <w:rFonts w:ascii="Times New Roman" w:hAnsi="Times New Roman" w:cs="Times New Roman"/>
                <w:lang w:val="en-AE"/>
              </w:rPr>
              <w:t>What is the</w:t>
            </w:r>
            <w:r w:rsidR="000271E1">
              <w:rPr>
                <w:rFonts w:ascii="Times New Roman" w:hAnsi="Times New Roman" w:cs="Times New Roman"/>
                <w:lang w:val="en-AE"/>
              </w:rPr>
              <w:t xml:space="preserve"> main symptom (chief complain) or diagnosis to your current medical condition (if known)</w:t>
            </w:r>
            <w:r w:rsidRPr="00DC6C4D">
              <w:rPr>
                <w:rFonts w:ascii="Times New Roman" w:hAnsi="Times New Roman" w:cs="Times New Roman"/>
                <w:lang w:val="en-AE"/>
              </w:rPr>
              <w:t>?</w:t>
            </w:r>
          </w:p>
          <w:p w14:paraId="0CEE3C95" w14:textId="0D9F182C" w:rsidR="00FA09F6" w:rsidRPr="00FA09F6" w:rsidRDefault="00FA09F6" w:rsidP="001C6904">
            <w:pPr>
              <w:spacing w:line="276" w:lineRule="auto"/>
              <w:rPr>
                <w:rFonts w:ascii="Times New Roman" w:hAnsi="Times New Roman" w:cs="Times New Roman"/>
                <w:i/>
                <w:iCs/>
                <w:lang w:val="en-AE"/>
              </w:rPr>
            </w:pPr>
            <w:r w:rsidRPr="00FA09F6">
              <w:rPr>
                <w:rFonts w:ascii="Times New Roman" w:hAnsi="Times New Roman" w:cs="Times New Roman"/>
                <w:i/>
                <w:iCs/>
              </w:rPr>
              <w:t xml:space="preserve">Apa gejala utama atau diagnosis dari kondisi medis </w:t>
            </w:r>
            <w:r>
              <w:rPr>
                <w:rFonts w:ascii="Times New Roman" w:hAnsi="Times New Roman" w:cs="Times New Roman"/>
                <w:i/>
                <w:iCs/>
              </w:rPr>
              <w:t>a</w:t>
            </w:r>
            <w:r w:rsidRPr="00FA09F6">
              <w:rPr>
                <w:rFonts w:ascii="Times New Roman" w:hAnsi="Times New Roman" w:cs="Times New Roman"/>
                <w:i/>
                <w:iCs/>
              </w:rPr>
              <w:t>nda saat ini (jika diketahui)?</w:t>
            </w:r>
          </w:p>
          <w:p w14:paraId="48D67BC5" w14:textId="77777777" w:rsidR="000271E1" w:rsidRPr="000271E1" w:rsidRDefault="000271E1" w:rsidP="001C6904">
            <w:pPr>
              <w:spacing w:line="276" w:lineRule="auto"/>
              <w:rPr>
                <w:rFonts w:ascii="Times New Roman" w:hAnsi="Times New Roman" w:cs="Times New Roman"/>
                <w:lang w:val="en-AE"/>
              </w:rPr>
            </w:pPr>
          </w:p>
          <w:p w14:paraId="14C75B50" w14:textId="1690ED4A" w:rsidR="00325E04" w:rsidRDefault="007F1759" w:rsidP="001C6904">
            <w:pPr>
              <w:spacing w:line="276" w:lineRule="auto"/>
              <w:rPr>
                <w:rFonts w:ascii="Times New Roman" w:hAnsi="Times New Roman" w:cs="Times New Roman"/>
              </w:rPr>
            </w:pPr>
            <w:r>
              <w:rPr>
                <w:rFonts w:ascii="Times New Roman" w:hAnsi="Times New Roman" w:cs="Times New Roman"/>
              </w:rPr>
              <w:t>On and off shortness of breath and chest pain for past 3 months</w:t>
            </w:r>
          </w:p>
          <w:p w14:paraId="1A8F84E9" w14:textId="77777777" w:rsidR="001C6904" w:rsidRDefault="001C6904" w:rsidP="001C6904">
            <w:pPr>
              <w:spacing w:line="276" w:lineRule="auto"/>
              <w:rPr>
                <w:rFonts w:ascii="Times New Roman" w:hAnsi="Times New Roman" w:cs="Times New Roman"/>
              </w:rPr>
            </w:pPr>
          </w:p>
          <w:p w14:paraId="2B9E1A47" w14:textId="77777777" w:rsidR="000271E1" w:rsidRDefault="000271E1" w:rsidP="001C6904">
            <w:pPr>
              <w:spacing w:line="276" w:lineRule="auto"/>
              <w:rPr>
                <w:rFonts w:ascii="Times New Roman" w:hAnsi="Times New Roman" w:cs="Times New Roman"/>
              </w:rPr>
            </w:pPr>
          </w:p>
          <w:p w14:paraId="7329A479" w14:textId="77777777" w:rsidR="001C6904" w:rsidRPr="00DC6C4D" w:rsidRDefault="001C6904" w:rsidP="001C6904">
            <w:pPr>
              <w:spacing w:line="276" w:lineRule="auto"/>
              <w:rPr>
                <w:rFonts w:ascii="Times New Roman" w:hAnsi="Times New Roman" w:cs="Times New Roman"/>
              </w:rPr>
            </w:pPr>
          </w:p>
        </w:tc>
      </w:tr>
      <w:tr w:rsidR="00325E04" w:rsidRPr="00DC6C4D" w14:paraId="11BCDDF2" w14:textId="77777777" w:rsidTr="001C6904">
        <w:tc>
          <w:tcPr>
            <w:tcW w:w="376" w:type="dxa"/>
          </w:tcPr>
          <w:p w14:paraId="17B8D14D" w14:textId="77777777" w:rsidR="00325E04" w:rsidRPr="00DC6C4D" w:rsidRDefault="00325E04" w:rsidP="001C6904">
            <w:pPr>
              <w:spacing w:line="276" w:lineRule="auto"/>
              <w:ind w:left="-15"/>
              <w:rPr>
                <w:rFonts w:ascii="Times New Roman" w:hAnsi="Times New Roman" w:cs="Times New Roman"/>
              </w:rPr>
            </w:pPr>
            <w:r w:rsidRPr="00DC6C4D">
              <w:rPr>
                <w:rFonts w:ascii="Times New Roman" w:hAnsi="Times New Roman" w:cs="Times New Roman"/>
              </w:rPr>
              <w:t>2</w:t>
            </w:r>
          </w:p>
        </w:tc>
        <w:tc>
          <w:tcPr>
            <w:tcW w:w="9400" w:type="dxa"/>
          </w:tcPr>
          <w:p w14:paraId="0DEA6960" w14:textId="28A74296" w:rsidR="00325E04" w:rsidRPr="00DC6C4D" w:rsidRDefault="000271E1" w:rsidP="001C6904">
            <w:pPr>
              <w:spacing w:line="276" w:lineRule="auto"/>
              <w:rPr>
                <w:rFonts w:ascii="Times New Roman" w:hAnsi="Times New Roman" w:cs="Times New Roman"/>
                <w:lang w:val="en-AE"/>
              </w:rPr>
            </w:pPr>
            <w:r>
              <w:rPr>
                <w:rFonts w:ascii="Times New Roman" w:hAnsi="Times New Roman" w:cs="Times New Roman"/>
                <w:lang w:val="en-AE"/>
              </w:rPr>
              <w:t>Any other symptoms?</w:t>
            </w:r>
            <w:r w:rsidR="00FA09F6">
              <w:rPr>
                <w:rFonts w:ascii="Times New Roman" w:hAnsi="Times New Roman" w:cs="Times New Roman"/>
                <w:lang w:val="en-AE"/>
              </w:rPr>
              <w:t xml:space="preserve"> </w:t>
            </w:r>
            <w:r>
              <w:rPr>
                <w:rFonts w:ascii="Times New Roman" w:hAnsi="Times New Roman" w:cs="Times New Roman"/>
                <w:lang w:val="en-AE"/>
              </w:rPr>
              <w:t xml:space="preserve"> </w:t>
            </w:r>
          </w:p>
          <w:p w14:paraId="3407374B" w14:textId="3F07C97E" w:rsidR="00E74BCE" w:rsidRDefault="00FA09F6" w:rsidP="001C6904">
            <w:pPr>
              <w:spacing w:line="276" w:lineRule="auto"/>
              <w:rPr>
                <w:rFonts w:ascii="Times New Roman" w:hAnsi="Times New Roman" w:cs="Times New Roman"/>
                <w:i/>
                <w:iCs/>
              </w:rPr>
            </w:pPr>
            <w:r w:rsidRPr="00FA09F6">
              <w:rPr>
                <w:rFonts w:ascii="Times New Roman" w:hAnsi="Times New Roman" w:cs="Times New Roman"/>
                <w:i/>
                <w:iCs/>
              </w:rPr>
              <w:t>Apakah ada gejala lain?</w:t>
            </w:r>
          </w:p>
          <w:p w14:paraId="0DB3466F" w14:textId="77777777" w:rsidR="00FA09F6" w:rsidRDefault="00FA09F6" w:rsidP="001C6904">
            <w:pPr>
              <w:spacing w:line="276" w:lineRule="auto"/>
              <w:rPr>
                <w:rFonts w:ascii="Times New Roman" w:hAnsi="Times New Roman" w:cs="Times New Roman"/>
                <w:i/>
                <w:iCs/>
              </w:rPr>
            </w:pPr>
          </w:p>
          <w:p w14:paraId="27850E44" w14:textId="2A675FE2" w:rsidR="00FA09F6" w:rsidRDefault="007F1759" w:rsidP="001C6904">
            <w:pPr>
              <w:spacing w:line="276" w:lineRule="auto"/>
              <w:rPr>
                <w:rFonts w:ascii="Times New Roman" w:hAnsi="Times New Roman" w:cs="Times New Roman"/>
                <w:i/>
                <w:iCs/>
                <w:lang w:val="en-AE"/>
              </w:rPr>
            </w:pPr>
            <w:r>
              <w:rPr>
                <w:rFonts w:ascii="Times New Roman" w:hAnsi="Times New Roman" w:cs="Times New Roman"/>
                <w:i/>
                <w:iCs/>
                <w:lang w:val="en-AE"/>
              </w:rPr>
              <w:t>No</w:t>
            </w:r>
          </w:p>
          <w:p w14:paraId="006B2D68" w14:textId="77777777" w:rsidR="00FA09F6" w:rsidRDefault="00FA09F6" w:rsidP="001C6904">
            <w:pPr>
              <w:spacing w:line="276" w:lineRule="auto"/>
              <w:rPr>
                <w:rFonts w:ascii="Times New Roman" w:hAnsi="Times New Roman" w:cs="Times New Roman"/>
                <w:i/>
                <w:iCs/>
                <w:lang w:val="en-AE"/>
              </w:rPr>
            </w:pPr>
          </w:p>
          <w:p w14:paraId="49E9B58E" w14:textId="77777777" w:rsidR="001C6904" w:rsidRDefault="001C6904" w:rsidP="001C6904">
            <w:pPr>
              <w:spacing w:line="276" w:lineRule="auto"/>
              <w:rPr>
                <w:rFonts w:ascii="Times New Roman" w:hAnsi="Times New Roman" w:cs="Times New Roman"/>
                <w:i/>
                <w:iCs/>
                <w:lang w:val="en-AE"/>
              </w:rPr>
            </w:pPr>
          </w:p>
          <w:p w14:paraId="57A9C44B" w14:textId="77777777" w:rsidR="001C6904" w:rsidRPr="00FA09F6" w:rsidRDefault="001C6904" w:rsidP="001C6904">
            <w:pPr>
              <w:spacing w:line="276" w:lineRule="auto"/>
              <w:rPr>
                <w:rFonts w:ascii="Times New Roman" w:hAnsi="Times New Roman" w:cs="Times New Roman"/>
                <w:i/>
                <w:iCs/>
                <w:lang w:val="en-AE"/>
              </w:rPr>
            </w:pPr>
          </w:p>
          <w:p w14:paraId="24D4C601" w14:textId="77777777" w:rsidR="00325E04" w:rsidRPr="00DC6C4D" w:rsidRDefault="00325E04" w:rsidP="001C6904">
            <w:pPr>
              <w:spacing w:line="276" w:lineRule="auto"/>
              <w:rPr>
                <w:rFonts w:ascii="Times New Roman" w:hAnsi="Times New Roman" w:cs="Times New Roman"/>
              </w:rPr>
            </w:pPr>
          </w:p>
        </w:tc>
      </w:tr>
      <w:tr w:rsidR="00325E04" w:rsidRPr="00DC6C4D" w14:paraId="4222869E" w14:textId="77777777" w:rsidTr="001C6904">
        <w:tc>
          <w:tcPr>
            <w:tcW w:w="376" w:type="dxa"/>
          </w:tcPr>
          <w:p w14:paraId="159B4EA1" w14:textId="00CE1E71" w:rsidR="00325E04" w:rsidRPr="00DC6C4D" w:rsidRDefault="00325E04" w:rsidP="001C6904">
            <w:pPr>
              <w:spacing w:line="276" w:lineRule="auto"/>
              <w:ind w:left="-15"/>
              <w:rPr>
                <w:rFonts w:ascii="Times New Roman" w:hAnsi="Times New Roman" w:cs="Times New Roman"/>
              </w:rPr>
            </w:pPr>
            <w:r w:rsidRPr="00DC6C4D">
              <w:rPr>
                <w:rFonts w:ascii="Times New Roman" w:hAnsi="Times New Roman" w:cs="Times New Roman"/>
              </w:rPr>
              <w:t>3</w:t>
            </w:r>
          </w:p>
        </w:tc>
        <w:tc>
          <w:tcPr>
            <w:tcW w:w="9400" w:type="dxa"/>
          </w:tcPr>
          <w:p w14:paraId="72EBD906" w14:textId="64FE5B79" w:rsidR="005B7CEE" w:rsidRDefault="00325E04" w:rsidP="001C6904">
            <w:pPr>
              <w:spacing w:after="160" w:line="276" w:lineRule="auto"/>
              <w:rPr>
                <w:rFonts w:ascii="Times New Roman" w:hAnsi="Times New Roman" w:cs="Times New Roman"/>
                <w:lang w:val="en-AE"/>
              </w:rPr>
            </w:pPr>
            <w:r w:rsidRPr="00DC6C4D">
              <w:rPr>
                <w:rFonts w:ascii="Times New Roman" w:hAnsi="Times New Roman" w:cs="Times New Roman"/>
                <w:lang w:val="en-AE"/>
              </w:rPr>
              <w:t xml:space="preserve">How long have you had </w:t>
            </w:r>
            <w:r w:rsidR="000271E1">
              <w:rPr>
                <w:rFonts w:ascii="Times New Roman" w:hAnsi="Times New Roman" w:cs="Times New Roman"/>
                <w:lang w:val="en-AE"/>
              </w:rPr>
              <w:t>these symptoms or diagnosed with this medical condition?</w:t>
            </w:r>
            <w:r w:rsidR="00FA09F6">
              <w:rPr>
                <w:rFonts w:ascii="Times New Roman" w:hAnsi="Times New Roman" w:cs="Times New Roman"/>
                <w:lang w:val="en-AE"/>
              </w:rPr>
              <w:t xml:space="preserve">    </w:t>
            </w:r>
            <w:r w:rsidR="00DC0422">
              <w:rPr>
                <w:rFonts w:ascii="Times New Roman" w:hAnsi="Times New Roman" w:cs="Times New Roman"/>
                <w:lang w:val="en-AE"/>
              </w:rPr>
              <w:t xml:space="preserve">                      </w:t>
            </w:r>
            <w:proofErr w:type="spellStart"/>
            <w:r w:rsidR="00FA09F6" w:rsidRPr="00FA09F6">
              <w:rPr>
                <w:rFonts w:ascii="Times New Roman" w:hAnsi="Times New Roman" w:cs="Times New Roman"/>
                <w:i/>
                <w:iCs/>
              </w:rPr>
              <w:t>Sejak</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kapan</w:t>
            </w:r>
            <w:proofErr w:type="spellEnd"/>
            <w:r w:rsidR="00FA09F6" w:rsidRPr="00FA09F6">
              <w:rPr>
                <w:rFonts w:ascii="Times New Roman" w:hAnsi="Times New Roman" w:cs="Times New Roman"/>
                <w:i/>
                <w:iCs/>
              </w:rPr>
              <w:t xml:space="preserve"> </w:t>
            </w:r>
            <w:proofErr w:type="spellStart"/>
            <w:r w:rsidR="00FA09F6">
              <w:rPr>
                <w:rFonts w:ascii="Times New Roman" w:hAnsi="Times New Roman" w:cs="Times New Roman"/>
                <w:i/>
                <w:iCs/>
              </w:rPr>
              <w:t>a</w:t>
            </w:r>
            <w:r w:rsidR="00FA09F6" w:rsidRPr="00FA09F6">
              <w:rPr>
                <w:rFonts w:ascii="Times New Roman" w:hAnsi="Times New Roman" w:cs="Times New Roman"/>
                <w:i/>
                <w:iCs/>
              </w:rPr>
              <w:t>nda</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mengalami</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gejala</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ini</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atau</w:t>
            </w:r>
            <w:proofErr w:type="spellEnd"/>
            <w:r w:rsidR="00FA09F6" w:rsidRPr="00FA09F6">
              <w:rPr>
                <w:rFonts w:ascii="Times New Roman" w:hAnsi="Times New Roman" w:cs="Times New Roman"/>
                <w:i/>
                <w:iCs/>
              </w:rPr>
              <w:t xml:space="preserve"> </w:t>
            </w:r>
            <w:proofErr w:type="spellStart"/>
            <w:r w:rsidR="00FA09F6" w:rsidRPr="00FA09F6">
              <w:rPr>
                <w:rFonts w:ascii="Times New Roman" w:hAnsi="Times New Roman" w:cs="Times New Roman"/>
                <w:i/>
                <w:iCs/>
              </w:rPr>
              <w:t>didiagnosis</w:t>
            </w:r>
            <w:proofErr w:type="spellEnd"/>
            <w:r w:rsidR="00FA09F6" w:rsidRPr="00FA09F6">
              <w:rPr>
                <w:rFonts w:ascii="Times New Roman" w:hAnsi="Times New Roman" w:cs="Times New Roman"/>
                <w:i/>
                <w:iCs/>
              </w:rPr>
              <w:t xml:space="preserve"> dengan kondisi medis ini?</w:t>
            </w:r>
          </w:p>
          <w:p w14:paraId="048C792A" w14:textId="321D9278" w:rsidR="000271E1" w:rsidRDefault="007F1759" w:rsidP="001C6904">
            <w:pPr>
              <w:spacing w:after="160" w:line="276" w:lineRule="auto"/>
              <w:rPr>
                <w:rFonts w:ascii="Times New Roman" w:hAnsi="Times New Roman" w:cs="Times New Roman"/>
                <w:lang w:val="en-AE"/>
              </w:rPr>
            </w:pPr>
            <w:r>
              <w:rPr>
                <w:rFonts w:ascii="Times New Roman" w:hAnsi="Times New Roman" w:cs="Times New Roman"/>
                <w:lang w:val="en-AE"/>
              </w:rPr>
              <w:t>3 months</w:t>
            </w:r>
          </w:p>
          <w:p w14:paraId="0224356F" w14:textId="768C2BE5" w:rsidR="00D04402" w:rsidRPr="00DC6C4D" w:rsidRDefault="00D04402" w:rsidP="001C6904">
            <w:pPr>
              <w:spacing w:after="160" w:line="276" w:lineRule="auto"/>
              <w:rPr>
                <w:rFonts w:ascii="Times New Roman" w:hAnsi="Times New Roman" w:cs="Times New Roman"/>
                <w:lang w:val="en-AE"/>
              </w:rPr>
            </w:pPr>
          </w:p>
        </w:tc>
      </w:tr>
      <w:tr w:rsidR="00C90F97" w:rsidRPr="00DC6C4D" w14:paraId="42575054" w14:textId="77777777" w:rsidTr="001C6904">
        <w:tc>
          <w:tcPr>
            <w:tcW w:w="376" w:type="dxa"/>
          </w:tcPr>
          <w:p w14:paraId="087D7074" w14:textId="58533ABA" w:rsidR="00C90F97" w:rsidRPr="00DC6C4D" w:rsidRDefault="00C90F97" w:rsidP="001C6904">
            <w:pPr>
              <w:rPr>
                <w:rFonts w:ascii="Times New Roman" w:hAnsi="Times New Roman" w:cs="Times New Roman"/>
              </w:rPr>
            </w:pPr>
            <w:r>
              <w:rPr>
                <w:rFonts w:ascii="Times New Roman" w:hAnsi="Times New Roman" w:cs="Times New Roman"/>
              </w:rPr>
              <w:lastRenderedPageBreak/>
              <w:t>4</w:t>
            </w:r>
          </w:p>
        </w:tc>
        <w:tc>
          <w:tcPr>
            <w:tcW w:w="9400" w:type="dxa"/>
          </w:tcPr>
          <w:p w14:paraId="68785200" w14:textId="23D731DF" w:rsidR="00C90F97" w:rsidRPr="001C6904" w:rsidRDefault="00C90F97" w:rsidP="001C6904">
            <w:pPr>
              <w:spacing w:after="160"/>
              <w:rPr>
                <w:rFonts w:ascii="Times New Roman" w:hAnsi="Times New Roman" w:cs="Times New Roman"/>
              </w:rPr>
            </w:pPr>
            <w:r w:rsidRPr="00C90F97">
              <w:rPr>
                <w:rFonts w:ascii="Times New Roman" w:hAnsi="Times New Roman" w:cs="Times New Roman"/>
              </w:rPr>
              <w:t>Date of last doctor visit for this condition</w:t>
            </w:r>
            <w:r>
              <w:rPr>
                <w:rFonts w:ascii="Times New Roman" w:hAnsi="Times New Roman" w:cs="Times New Roman"/>
              </w:rPr>
              <w:t>? And which clinic or hospital?</w:t>
            </w:r>
            <w:r w:rsidR="00FA09F6">
              <w:rPr>
                <w:rFonts w:ascii="Times New Roman" w:hAnsi="Times New Roman" w:cs="Times New Roman"/>
              </w:rPr>
              <w:t xml:space="preserve">                   </w:t>
            </w:r>
            <w:r w:rsidR="001C6904">
              <w:rPr>
                <w:rFonts w:ascii="Times New Roman" w:hAnsi="Times New Roman" w:cs="Times New Roman"/>
              </w:rPr>
              <w:t xml:space="preserve">                     </w:t>
            </w:r>
            <w:r w:rsidR="00FA09F6">
              <w:rPr>
                <w:rFonts w:ascii="Times New Roman" w:hAnsi="Times New Roman" w:cs="Times New Roman"/>
              </w:rPr>
              <w:t xml:space="preserve">  </w:t>
            </w:r>
            <w:r w:rsidR="00FA09F6" w:rsidRPr="00FA09F6">
              <w:rPr>
                <w:rFonts w:ascii="Times New Roman" w:hAnsi="Times New Roman" w:cs="Times New Roman"/>
                <w:i/>
                <w:iCs/>
              </w:rPr>
              <w:t xml:space="preserve">Kapan terakhir kali </w:t>
            </w:r>
            <w:r w:rsidR="00FA09F6">
              <w:rPr>
                <w:rFonts w:ascii="Times New Roman" w:hAnsi="Times New Roman" w:cs="Times New Roman"/>
                <w:i/>
                <w:iCs/>
              </w:rPr>
              <w:t>a</w:t>
            </w:r>
            <w:r w:rsidR="00FA09F6" w:rsidRPr="00FA09F6">
              <w:rPr>
                <w:rFonts w:ascii="Times New Roman" w:hAnsi="Times New Roman" w:cs="Times New Roman"/>
                <w:i/>
                <w:iCs/>
              </w:rPr>
              <w:t>nda mengunjungi dokter untuk kondisi ini? Dan di klinik atau rumah sakit mana?</w:t>
            </w:r>
            <w:r w:rsidR="00FA09F6">
              <w:rPr>
                <w:rFonts w:ascii="Times New Roman" w:hAnsi="Times New Roman" w:cs="Times New Roman"/>
              </w:rPr>
              <w:t xml:space="preserve">                          </w:t>
            </w:r>
          </w:p>
          <w:p w14:paraId="5B086B6E" w14:textId="7E40EB4D" w:rsidR="00C90F97" w:rsidRDefault="007F1759" w:rsidP="001C6904">
            <w:pPr>
              <w:spacing w:after="160"/>
              <w:rPr>
                <w:rFonts w:ascii="Times New Roman" w:hAnsi="Times New Roman" w:cs="Times New Roman"/>
                <w:lang w:val="en-AE"/>
              </w:rPr>
            </w:pPr>
            <w:r>
              <w:rPr>
                <w:rFonts w:ascii="Times New Roman" w:hAnsi="Times New Roman" w:cs="Times New Roman"/>
                <w:lang w:val="en-AE"/>
              </w:rPr>
              <w:t xml:space="preserve">1 month </w:t>
            </w:r>
            <w:proofErr w:type="gramStart"/>
            <w:r>
              <w:rPr>
                <w:rFonts w:ascii="Times New Roman" w:hAnsi="Times New Roman" w:cs="Times New Roman"/>
                <w:lang w:val="en-AE"/>
              </w:rPr>
              <w:t>ago</w:t>
            </w:r>
            <w:proofErr w:type="gramEnd"/>
            <w:r>
              <w:rPr>
                <w:rFonts w:ascii="Times New Roman" w:hAnsi="Times New Roman" w:cs="Times New Roman"/>
                <w:lang w:val="en-AE"/>
              </w:rPr>
              <w:t xml:space="preserve"> from an </w:t>
            </w:r>
            <w:proofErr w:type="spellStart"/>
            <w:r>
              <w:rPr>
                <w:rFonts w:ascii="Times New Roman" w:hAnsi="Times New Roman" w:cs="Times New Roman"/>
                <w:lang w:val="en-AE"/>
              </w:rPr>
              <w:t>Indonsian</w:t>
            </w:r>
            <w:proofErr w:type="spellEnd"/>
            <w:r>
              <w:rPr>
                <w:rFonts w:ascii="Times New Roman" w:hAnsi="Times New Roman" w:cs="Times New Roman"/>
                <w:lang w:val="en-AE"/>
              </w:rPr>
              <w:t xml:space="preserve"> hospital. </w:t>
            </w:r>
          </w:p>
          <w:p w14:paraId="6784F46A" w14:textId="77777777" w:rsidR="00FA09F6" w:rsidRDefault="00FA09F6" w:rsidP="001C6904">
            <w:pPr>
              <w:spacing w:after="160"/>
              <w:rPr>
                <w:rFonts w:ascii="Times New Roman" w:hAnsi="Times New Roman" w:cs="Times New Roman"/>
                <w:lang w:val="en-AE"/>
              </w:rPr>
            </w:pPr>
          </w:p>
          <w:p w14:paraId="4F4FC577" w14:textId="26F2C3BC" w:rsidR="001C6904" w:rsidRPr="00DC6C4D" w:rsidRDefault="001C6904" w:rsidP="001C6904">
            <w:pPr>
              <w:spacing w:after="160"/>
              <w:rPr>
                <w:rFonts w:ascii="Times New Roman" w:hAnsi="Times New Roman" w:cs="Times New Roman"/>
                <w:lang w:val="en-AE"/>
              </w:rPr>
            </w:pPr>
          </w:p>
        </w:tc>
      </w:tr>
    </w:tbl>
    <w:p w14:paraId="44B21B38" w14:textId="77777777" w:rsidR="00C90F97" w:rsidRPr="00C90F97" w:rsidRDefault="00C90F97" w:rsidP="00C90F97"/>
    <w:p w14:paraId="18ED5783" w14:textId="497FFCCE" w:rsidR="006C11CC" w:rsidRPr="00DC6C4D" w:rsidRDefault="006C11CC" w:rsidP="00DC0422">
      <w:pPr>
        <w:pStyle w:val="Heading1"/>
        <w:spacing w:after="240"/>
        <w:ind w:left="-284"/>
        <w:rPr>
          <w:rFonts w:ascii="Times New Roman" w:hAnsi="Times New Roman" w:cs="Times New Roman"/>
        </w:rPr>
      </w:pPr>
      <w:r w:rsidRPr="00DC6C4D">
        <w:rPr>
          <w:rFonts w:ascii="Times New Roman" w:hAnsi="Times New Roman" w:cs="Times New Roman"/>
        </w:rPr>
        <w:t xml:space="preserve">Section </w:t>
      </w:r>
      <w:proofErr w:type="gramStart"/>
      <w:r>
        <w:rPr>
          <w:rFonts w:ascii="Times New Roman" w:hAnsi="Times New Roman" w:cs="Times New Roman"/>
        </w:rPr>
        <w:t>3</w:t>
      </w:r>
      <w:r w:rsidR="00DC0422">
        <w:rPr>
          <w:rFonts w:ascii="Times New Roman" w:hAnsi="Times New Roman" w:cs="Times New Roman"/>
        </w:rPr>
        <w:t xml:space="preserve"> </w:t>
      </w:r>
      <w:r w:rsidRPr="00DC6C4D">
        <w:rPr>
          <w:rFonts w:ascii="Times New Roman" w:hAnsi="Times New Roman" w:cs="Times New Roman"/>
        </w:rPr>
        <w:t>:</w:t>
      </w:r>
      <w:proofErr w:type="gramEnd"/>
      <w:r w:rsidRPr="00DC6C4D">
        <w:rPr>
          <w:rFonts w:ascii="Times New Roman" w:hAnsi="Times New Roman" w:cs="Times New Roman"/>
        </w:rPr>
        <w:t xml:space="preserve"> Medical History</w:t>
      </w:r>
      <w:r w:rsidR="000938D1">
        <w:rPr>
          <w:rFonts w:ascii="Times New Roman" w:hAnsi="Times New Roman" w:cs="Times New Roman"/>
        </w:rPr>
        <w:t xml:space="preserve"> </w:t>
      </w:r>
      <w:r w:rsidR="000938D1" w:rsidRPr="00966F23">
        <w:rPr>
          <w:rFonts w:ascii="Times New Roman" w:hAnsi="Times New Roman" w:cs="Times New Roman"/>
          <w:i/>
          <w:iCs/>
        </w:rPr>
        <w:t xml:space="preserve">(Riwayat </w:t>
      </w:r>
      <w:proofErr w:type="spellStart"/>
      <w:r w:rsidR="000938D1" w:rsidRPr="00966F23">
        <w:rPr>
          <w:rFonts w:ascii="Times New Roman" w:hAnsi="Times New Roman" w:cs="Times New Roman"/>
          <w:i/>
          <w:iCs/>
        </w:rPr>
        <w:t>Medis</w:t>
      </w:r>
      <w:proofErr w:type="spellEnd"/>
      <w:r w:rsidR="000938D1" w:rsidRPr="00966F23">
        <w:rPr>
          <w:rFonts w:ascii="Times New Roman" w:hAnsi="Times New Roman" w:cs="Times New Roman"/>
          <w:i/>
          <w:iCs/>
        </w:rPr>
        <w:t>)</w:t>
      </w:r>
    </w:p>
    <w:tbl>
      <w:tblPr>
        <w:tblStyle w:val="TableGrid"/>
        <w:tblW w:w="9782" w:type="dxa"/>
        <w:tblInd w:w="-289" w:type="dxa"/>
        <w:tblLook w:val="04A0" w:firstRow="1" w:lastRow="0" w:firstColumn="1" w:lastColumn="0" w:noHBand="0" w:noVBand="1"/>
      </w:tblPr>
      <w:tblGrid>
        <w:gridCol w:w="450"/>
        <w:gridCol w:w="9332"/>
      </w:tblGrid>
      <w:tr w:rsidR="006C11CC" w:rsidRPr="00DC6C4D" w14:paraId="6BAF3FA3" w14:textId="77777777" w:rsidTr="00EB0631">
        <w:trPr>
          <w:trHeight w:val="314"/>
        </w:trPr>
        <w:tc>
          <w:tcPr>
            <w:tcW w:w="450" w:type="dxa"/>
          </w:tcPr>
          <w:p w14:paraId="6442FD7A" w14:textId="77777777" w:rsidR="006C11CC" w:rsidRDefault="006C11CC" w:rsidP="00AD1719">
            <w:pPr>
              <w:spacing w:line="276" w:lineRule="auto"/>
              <w:rPr>
                <w:rFonts w:ascii="Times New Roman" w:hAnsi="Times New Roman" w:cs="Times New Roman"/>
                <w:lang w:val="en-AE"/>
              </w:rPr>
            </w:pPr>
            <w:r>
              <w:rPr>
                <w:rFonts w:ascii="Times New Roman" w:hAnsi="Times New Roman" w:cs="Times New Roman"/>
                <w:lang w:val="en-AE"/>
              </w:rPr>
              <w:t>1</w:t>
            </w:r>
          </w:p>
          <w:p w14:paraId="790316B2" w14:textId="77777777" w:rsidR="006C11CC" w:rsidRDefault="006C11CC" w:rsidP="00AD1719">
            <w:pPr>
              <w:spacing w:line="276" w:lineRule="auto"/>
              <w:rPr>
                <w:rFonts w:ascii="Times New Roman" w:hAnsi="Times New Roman" w:cs="Times New Roman"/>
                <w:lang w:val="en-AE"/>
              </w:rPr>
            </w:pPr>
          </w:p>
          <w:p w14:paraId="068AA1A7" w14:textId="77777777" w:rsidR="006C11CC" w:rsidRDefault="006C11CC" w:rsidP="00AD1719">
            <w:pPr>
              <w:spacing w:line="276" w:lineRule="auto"/>
              <w:rPr>
                <w:rFonts w:ascii="Times New Roman" w:hAnsi="Times New Roman" w:cs="Times New Roman"/>
                <w:lang w:val="en-AE"/>
              </w:rPr>
            </w:pPr>
          </w:p>
          <w:p w14:paraId="0F68483B" w14:textId="77777777" w:rsidR="006C11CC" w:rsidRDefault="006C11CC" w:rsidP="00AD1719">
            <w:pPr>
              <w:spacing w:line="276" w:lineRule="auto"/>
              <w:rPr>
                <w:rFonts w:ascii="Times New Roman" w:hAnsi="Times New Roman" w:cs="Times New Roman"/>
                <w:lang w:val="en-AE"/>
              </w:rPr>
            </w:pPr>
          </w:p>
          <w:p w14:paraId="2EA7BAA1" w14:textId="77777777" w:rsidR="006C11CC" w:rsidRDefault="006C11CC" w:rsidP="00AD1719">
            <w:pPr>
              <w:spacing w:line="276" w:lineRule="auto"/>
              <w:rPr>
                <w:rFonts w:ascii="Times New Roman" w:hAnsi="Times New Roman" w:cs="Times New Roman"/>
                <w:lang w:val="en-AE"/>
              </w:rPr>
            </w:pPr>
          </w:p>
          <w:p w14:paraId="73AF78FE" w14:textId="77777777" w:rsidR="006C11CC" w:rsidRPr="00DC6C4D" w:rsidRDefault="006C11CC" w:rsidP="00AD1719">
            <w:pPr>
              <w:spacing w:line="276" w:lineRule="auto"/>
              <w:rPr>
                <w:rFonts w:ascii="Times New Roman" w:hAnsi="Times New Roman" w:cs="Times New Roman"/>
                <w:lang w:val="en-AE"/>
              </w:rPr>
            </w:pPr>
          </w:p>
        </w:tc>
        <w:tc>
          <w:tcPr>
            <w:tcW w:w="9332" w:type="dxa"/>
            <w:vAlign w:val="center"/>
          </w:tcPr>
          <w:p w14:paraId="2DC1A58E" w14:textId="480CC39A" w:rsidR="006C11CC" w:rsidRDefault="006C11CC" w:rsidP="00AD1719">
            <w:pPr>
              <w:rPr>
                <w:rFonts w:ascii="Times New Roman" w:hAnsi="Times New Roman" w:cs="Times New Roman"/>
              </w:rPr>
            </w:pPr>
            <w:r>
              <w:rPr>
                <w:rFonts w:ascii="Times New Roman" w:hAnsi="Times New Roman" w:cs="Times New Roman"/>
              </w:rPr>
              <w:t>Any underlying medical condition (please tick):</w:t>
            </w:r>
            <w:r w:rsidR="00FA09F6">
              <w:rPr>
                <w:rFonts w:ascii="Times New Roman" w:hAnsi="Times New Roman" w:cs="Times New Roman"/>
              </w:rPr>
              <w:t xml:space="preserve"> </w:t>
            </w:r>
          </w:p>
          <w:p w14:paraId="78F90708" w14:textId="186434D0" w:rsidR="006C11CC" w:rsidRPr="00EB0631" w:rsidRDefault="00FA09F6" w:rsidP="00AD1719">
            <w:pPr>
              <w:rPr>
                <w:i/>
                <w:iCs/>
                <w:lang w:val="en-MY"/>
              </w:rPr>
            </w:pPr>
            <w:proofErr w:type="spellStart"/>
            <w:r w:rsidRPr="00FA09F6">
              <w:rPr>
                <w:i/>
                <w:iCs/>
                <w:lang w:val="en-MY"/>
              </w:rPr>
              <w:t>Kondisi</w:t>
            </w:r>
            <w:proofErr w:type="spellEnd"/>
            <w:r w:rsidRPr="00FA09F6">
              <w:rPr>
                <w:i/>
                <w:iCs/>
                <w:lang w:val="en-MY"/>
              </w:rPr>
              <w:t xml:space="preserve"> </w:t>
            </w:r>
            <w:proofErr w:type="spellStart"/>
            <w:r w:rsidRPr="00FA09F6">
              <w:rPr>
                <w:i/>
                <w:iCs/>
                <w:lang w:val="en-MY"/>
              </w:rPr>
              <w:t>medis</w:t>
            </w:r>
            <w:proofErr w:type="spellEnd"/>
            <w:r w:rsidRPr="00FA09F6">
              <w:rPr>
                <w:i/>
                <w:iCs/>
                <w:lang w:val="en-MY"/>
              </w:rPr>
              <w:t xml:space="preserve"> yang </w:t>
            </w:r>
            <w:proofErr w:type="spellStart"/>
            <w:r w:rsidRPr="00FA09F6">
              <w:rPr>
                <w:i/>
                <w:iCs/>
                <w:lang w:val="en-MY"/>
              </w:rPr>
              <w:t>mendasari</w:t>
            </w:r>
            <w:proofErr w:type="spellEnd"/>
            <w:r w:rsidRPr="00FA09F6">
              <w:rPr>
                <w:i/>
                <w:iCs/>
                <w:lang w:val="en-MY"/>
              </w:rPr>
              <w:t xml:space="preserve"> (</w:t>
            </w:r>
            <w:proofErr w:type="spellStart"/>
            <w:r w:rsidRPr="00FA09F6">
              <w:rPr>
                <w:i/>
                <w:iCs/>
                <w:lang w:val="en-MY"/>
              </w:rPr>
              <w:t>silakan</w:t>
            </w:r>
            <w:proofErr w:type="spellEnd"/>
            <w:r w:rsidRPr="00FA09F6">
              <w:rPr>
                <w:i/>
                <w:iCs/>
                <w:lang w:val="en-MY"/>
              </w:rPr>
              <w:t xml:space="preserve"> </w:t>
            </w:r>
            <w:proofErr w:type="spellStart"/>
            <w:r w:rsidRPr="00FA09F6">
              <w:rPr>
                <w:i/>
                <w:iCs/>
                <w:lang w:val="en-MY"/>
              </w:rPr>
              <w:t>centang</w:t>
            </w:r>
            <w:proofErr w:type="spellEnd"/>
            <w:r w:rsidRPr="00FA09F6">
              <w:rPr>
                <w:i/>
                <w:iCs/>
                <w:lang w:val="en-MY"/>
              </w:rPr>
              <w:t>):</w:t>
            </w:r>
          </w:p>
          <w:p w14:paraId="048FC4EE" w14:textId="44C80B5A" w:rsidR="006C11CC" w:rsidRPr="00364A73" w:rsidRDefault="006C11CC" w:rsidP="00AD1719">
            <w:pPr>
              <w:pStyle w:val="ListParagraph"/>
              <w:numPr>
                <w:ilvl w:val="0"/>
                <w:numId w:val="24"/>
              </w:numPr>
              <w:rPr>
                <w:rFonts w:ascii="Times New Roman" w:hAnsi="Times New Roman" w:cs="Times New Roman"/>
              </w:rPr>
            </w:pPr>
            <w:r w:rsidRPr="00364A73">
              <w:rPr>
                <w:rFonts w:ascii="Times New Roman" w:hAnsi="Times New Roman" w:cs="Times New Roman"/>
              </w:rPr>
              <w:t>Cardiovascular disease (e.g., ischemic heart disease)</w:t>
            </w:r>
            <w:r w:rsidR="00FA09F6">
              <w:rPr>
                <w:rFonts w:ascii="Times New Roman" w:hAnsi="Times New Roman" w:cs="Times New Roman"/>
              </w:rPr>
              <w:t xml:space="preserve"> /</w:t>
            </w:r>
            <w:r w:rsidR="00FA09F6" w:rsidRPr="00FA09F6">
              <w:t xml:space="preserve"> </w:t>
            </w:r>
            <w:r w:rsidR="00FA09F6" w:rsidRPr="00FA09F6">
              <w:rPr>
                <w:rFonts w:ascii="Times New Roman" w:hAnsi="Times New Roman" w:cs="Times New Roman"/>
                <w:i/>
                <w:iCs/>
              </w:rPr>
              <w:t>Penyakit jantung (misalnya: jantung koroner)</w:t>
            </w:r>
          </w:p>
          <w:p w14:paraId="1A829E3A" w14:textId="77777777" w:rsidR="006C11CC" w:rsidRPr="00073092" w:rsidRDefault="006C11CC" w:rsidP="00AD1719">
            <w:pPr>
              <w:numPr>
                <w:ilvl w:val="0"/>
                <w:numId w:val="24"/>
              </w:numPr>
              <w:spacing w:line="276" w:lineRule="auto"/>
              <w:rPr>
                <w:rFonts w:ascii="Times New Roman" w:hAnsi="Times New Roman" w:cs="Times New Roman"/>
              </w:rPr>
            </w:pPr>
            <w:r w:rsidRPr="00073092">
              <w:rPr>
                <w:rFonts w:ascii="Times New Roman" w:hAnsi="Times New Roman" w:cs="Times New Roman"/>
              </w:rPr>
              <w:t>Diabetes</w:t>
            </w:r>
          </w:p>
          <w:p w14:paraId="1FFCE0A7" w14:textId="70F761E9" w:rsidR="006C11CC" w:rsidRPr="00FA09F6" w:rsidRDefault="006C11CC" w:rsidP="00AD1719">
            <w:pPr>
              <w:numPr>
                <w:ilvl w:val="0"/>
                <w:numId w:val="24"/>
              </w:numPr>
              <w:spacing w:line="276" w:lineRule="auto"/>
              <w:rPr>
                <w:rFonts w:ascii="Times New Roman" w:hAnsi="Times New Roman" w:cs="Times New Roman"/>
                <w:i/>
                <w:iCs/>
              </w:rPr>
            </w:pPr>
            <w:r>
              <w:rPr>
                <w:rFonts w:ascii="Times New Roman" w:hAnsi="Times New Roman" w:cs="Times New Roman"/>
              </w:rPr>
              <w:t>Hypertension</w:t>
            </w:r>
            <w:r w:rsidR="00FA09F6">
              <w:rPr>
                <w:rFonts w:ascii="Times New Roman" w:hAnsi="Times New Roman" w:cs="Times New Roman"/>
              </w:rPr>
              <w:t xml:space="preserve"> </w:t>
            </w:r>
            <w:r w:rsidR="00FA09F6" w:rsidRPr="00FA09F6">
              <w:rPr>
                <w:rFonts w:ascii="Times New Roman" w:hAnsi="Times New Roman" w:cs="Times New Roman"/>
                <w:i/>
                <w:iCs/>
              </w:rPr>
              <w:t>/ Hipertensi</w:t>
            </w:r>
          </w:p>
          <w:p w14:paraId="43432861" w14:textId="429D9AD4" w:rsidR="006C11CC" w:rsidRPr="00073092" w:rsidRDefault="006C11CC" w:rsidP="00AD1719">
            <w:pPr>
              <w:numPr>
                <w:ilvl w:val="0"/>
                <w:numId w:val="24"/>
              </w:numPr>
              <w:spacing w:line="276" w:lineRule="auto"/>
              <w:rPr>
                <w:rFonts w:ascii="Times New Roman" w:hAnsi="Times New Roman" w:cs="Times New Roman"/>
              </w:rPr>
            </w:pPr>
            <w:r w:rsidRPr="00073092">
              <w:rPr>
                <w:rFonts w:ascii="Times New Roman" w:hAnsi="Times New Roman" w:cs="Times New Roman"/>
              </w:rPr>
              <w:t>Respiratory conditions (e.g., asthma, COPD)</w:t>
            </w:r>
            <w:r w:rsidR="00FA09F6">
              <w:rPr>
                <w:rFonts w:ascii="Times New Roman" w:hAnsi="Times New Roman" w:cs="Times New Roman"/>
              </w:rPr>
              <w:t xml:space="preserve"> /</w:t>
            </w:r>
            <w:r w:rsidR="00FA09F6">
              <w:rPr>
                <w:rFonts w:ascii="Times New Roman" w:hAnsi="Times New Roman" w:cs="Times New Roman"/>
                <w:i/>
                <w:iCs/>
              </w:rPr>
              <w:t xml:space="preserve"> </w:t>
            </w:r>
            <w:r w:rsidR="00FA09F6" w:rsidRPr="00FA09F6">
              <w:rPr>
                <w:rFonts w:ascii="Times New Roman" w:hAnsi="Times New Roman" w:cs="Times New Roman"/>
                <w:i/>
                <w:iCs/>
              </w:rPr>
              <w:t>Gangguan pernapasan (misalnya: asma, PPOK)</w:t>
            </w:r>
          </w:p>
          <w:p w14:paraId="0270F68C" w14:textId="77777777" w:rsidR="006C11CC" w:rsidRPr="00073092" w:rsidRDefault="006C11CC" w:rsidP="00AD1719">
            <w:pPr>
              <w:numPr>
                <w:ilvl w:val="0"/>
                <w:numId w:val="24"/>
              </w:numPr>
              <w:spacing w:line="276" w:lineRule="auto"/>
              <w:rPr>
                <w:rFonts w:ascii="Times New Roman" w:hAnsi="Times New Roman" w:cs="Times New Roman"/>
              </w:rPr>
            </w:pPr>
            <w:r w:rsidRPr="00073092">
              <w:rPr>
                <w:rFonts w:ascii="Times New Roman" w:hAnsi="Times New Roman" w:cs="Times New Roman"/>
              </w:rPr>
              <w:t>Neurological disorders (e.g., epilepsy, migraines)</w:t>
            </w:r>
          </w:p>
          <w:p w14:paraId="42AEFC27" w14:textId="13C26082" w:rsidR="006C11CC" w:rsidRPr="00FA09F6" w:rsidRDefault="006C11CC" w:rsidP="00AD1719">
            <w:pPr>
              <w:numPr>
                <w:ilvl w:val="0"/>
                <w:numId w:val="24"/>
              </w:numPr>
              <w:spacing w:line="276" w:lineRule="auto"/>
              <w:rPr>
                <w:rFonts w:ascii="Times New Roman" w:hAnsi="Times New Roman" w:cs="Times New Roman"/>
                <w:i/>
                <w:iCs/>
              </w:rPr>
            </w:pPr>
            <w:r w:rsidRPr="00073092">
              <w:rPr>
                <w:rFonts w:ascii="Times New Roman" w:hAnsi="Times New Roman" w:cs="Times New Roman"/>
              </w:rPr>
              <w:t>Gastrointestinal issues (e.g., ulcers, IBS)</w:t>
            </w:r>
            <w:r w:rsidR="00FA09F6">
              <w:rPr>
                <w:rFonts w:ascii="Times New Roman" w:hAnsi="Times New Roman" w:cs="Times New Roman"/>
              </w:rPr>
              <w:t xml:space="preserve"> / </w:t>
            </w:r>
            <w:r w:rsidR="00FA09F6" w:rsidRPr="00FA09F6">
              <w:rPr>
                <w:rFonts w:ascii="Times New Roman" w:hAnsi="Times New Roman" w:cs="Times New Roman"/>
                <w:i/>
                <w:iCs/>
              </w:rPr>
              <w:t>Gangguan pencernaan (misalnya: tukak lambung, IBS)</w:t>
            </w:r>
          </w:p>
          <w:p w14:paraId="4E0C2CDA" w14:textId="270012B4" w:rsidR="006C11CC" w:rsidRPr="00073092" w:rsidRDefault="006C11CC" w:rsidP="00AD1719">
            <w:pPr>
              <w:numPr>
                <w:ilvl w:val="0"/>
                <w:numId w:val="24"/>
              </w:numPr>
              <w:spacing w:line="276" w:lineRule="auto"/>
              <w:rPr>
                <w:rFonts w:ascii="Times New Roman" w:hAnsi="Times New Roman" w:cs="Times New Roman"/>
              </w:rPr>
            </w:pPr>
            <w:r w:rsidRPr="00073092">
              <w:rPr>
                <w:rFonts w:ascii="Times New Roman" w:hAnsi="Times New Roman" w:cs="Times New Roman"/>
              </w:rPr>
              <w:t>Liver or kidney disease</w:t>
            </w:r>
            <w:r w:rsidR="00FA09F6">
              <w:rPr>
                <w:rFonts w:ascii="Times New Roman" w:hAnsi="Times New Roman" w:cs="Times New Roman"/>
              </w:rPr>
              <w:t xml:space="preserve"> / </w:t>
            </w:r>
            <w:r w:rsidR="00FA09F6" w:rsidRPr="00FA09F6">
              <w:rPr>
                <w:rFonts w:ascii="Times New Roman" w:hAnsi="Times New Roman" w:cs="Times New Roman"/>
                <w:i/>
                <w:iCs/>
              </w:rPr>
              <w:t>Penyakit hati atau ginjal</w:t>
            </w:r>
          </w:p>
          <w:p w14:paraId="44217904" w14:textId="1322FA4E" w:rsidR="006C11CC" w:rsidRPr="00FA09F6" w:rsidRDefault="006C11CC" w:rsidP="00AD1719">
            <w:pPr>
              <w:numPr>
                <w:ilvl w:val="0"/>
                <w:numId w:val="24"/>
              </w:numPr>
              <w:spacing w:line="276" w:lineRule="auto"/>
              <w:rPr>
                <w:rFonts w:ascii="Times New Roman" w:hAnsi="Times New Roman" w:cs="Times New Roman"/>
                <w:i/>
                <w:iCs/>
              </w:rPr>
            </w:pPr>
            <w:r w:rsidRPr="00073092">
              <w:rPr>
                <w:rFonts w:ascii="Times New Roman" w:hAnsi="Times New Roman" w:cs="Times New Roman"/>
              </w:rPr>
              <w:t>Cancer (please specify type and treatment history)</w:t>
            </w:r>
            <w:r w:rsidR="00FA09F6">
              <w:rPr>
                <w:rFonts w:ascii="Times New Roman" w:hAnsi="Times New Roman" w:cs="Times New Roman"/>
              </w:rPr>
              <w:t xml:space="preserve">/ </w:t>
            </w:r>
            <w:r w:rsidR="00FA09F6" w:rsidRPr="00FA09F6">
              <w:rPr>
                <w:rFonts w:ascii="Times New Roman" w:hAnsi="Times New Roman" w:cs="Times New Roman"/>
                <w:i/>
                <w:iCs/>
              </w:rPr>
              <w:t>Kanker (jelaskan jenis dan riwayat pengobatan)</w:t>
            </w:r>
          </w:p>
          <w:p w14:paraId="532C75C7" w14:textId="7D743C11" w:rsidR="006C11CC" w:rsidRPr="00364A73" w:rsidRDefault="00FA09F6" w:rsidP="00AD1719">
            <w:pPr>
              <w:numPr>
                <w:ilvl w:val="0"/>
                <w:numId w:val="24"/>
              </w:numPr>
              <w:spacing w:line="276" w:lineRule="auto"/>
              <w:rPr>
                <w:rFonts w:ascii="Times New Roman" w:hAnsi="Times New Roman" w:cs="Times New Roman"/>
              </w:rPr>
            </w:pPr>
            <w:r>
              <w:rPr>
                <w:rFonts w:ascii="Times New Roman" w:hAnsi="Times New Roman" w:cs="Times New Roman"/>
              </w:rPr>
              <w:t>Orthopedic or bone</w:t>
            </w:r>
            <w:r w:rsidR="006C11CC" w:rsidRPr="00073092">
              <w:rPr>
                <w:rFonts w:ascii="Times New Roman" w:hAnsi="Times New Roman" w:cs="Times New Roman"/>
              </w:rPr>
              <w:t xml:space="preserve"> issues (e.g., arthritis, spine problem</w:t>
            </w:r>
            <w:r>
              <w:rPr>
                <w:rFonts w:ascii="Times New Roman" w:hAnsi="Times New Roman" w:cs="Times New Roman"/>
              </w:rPr>
              <w:t xml:space="preserve">s) / </w:t>
            </w:r>
            <w:r w:rsidRPr="00FA09F6">
              <w:rPr>
                <w:rFonts w:ascii="Times New Roman" w:hAnsi="Times New Roman" w:cs="Times New Roman"/>
                <w:i/>
                <w:iCs/>
              </w:rPr>
              <w:t>Gangguan tulang / ortopedi (misalnya: arthritis, masalah tulang belakang)</w:t>
            </w:r>
          </w:p>
        </w:tc>
      </w:tr>
      <w:tr w:rsidR="006C11CC" w:rsidRPr="00DC6C4D" w14:paraId="60C09393" w14:textId="77777777" w:rsidTr="00EB0631">
        <w:tc>
          <w:tcPr>
            <w:tcW w:w="450" w:type="dxa"/>
          </w:tcPr>
          <w:p w14:paraId="3D294315" w14:textId="77777777" w:rsidR="006C11CC" w:rsidRPr="00436E28" w:rsidRDefault="006C11CC" w:rsidP="00AD1719">
            <w:pPr>
              <w:spacing w:line="276" w:lineRule="auto"/>
              <w:rPr>
                <w:rFonts w:ascii="Times New Roman" w:hAnsi="Times New Roman" w:cs="Times New Roman"/>
              </w:rPr>
            </w:pPr>
            <w:r>
              <w:rPr>
                <w:rFonts w:ascii="Times New Roman" w:hAnsi="Times New Roman" w:cs="Times New Roman"/>
              </w:rPr>
              <w:t>2</w:t>
            </w:r>
          </w:p>
        </w:tc>
        <w:tc>
          <w:tcPr>
            <w:tcW w:w="9332" w:type="dxa"/>
          </w:tcPr>
          <w:p w14:paraId="72FF41A3" w14:textId="6BCDCD08" w:rsidR="006C11CC" w:rsidRDefault="006C11CC" w:rsidP="00AD1719">
            <w:pPr>
              <w:spacing w:line="276" w:lineRule="auto"/>
              <w:rPr>
                <w:rFonts w:ascii="Times New Roman" w:hAnsi="Times New Roman" w:cs="Times New Roman"/>
              </w:rPr>
            </w:pPr>
            <w:r w:rsidRPr="00DC6C4D">
              <w:rPr>
                <w:rFonts w:ascii="Times New Roman" w:hAnsi="Times New Roman" w:cs="Times New Roman"/>
              </w:rPr>
              <w:t xml:space="preserve">Others </w:t>
            </w:r>
            <w:r>
              <w:rPr>
                <w:rFonts w:ascii="Times New Roman" w:hAnsi="Times New Roman" w:cs="Times New Roman"/>
              </w:rPr>
              <w:t xml:space="preserve">Medical Conditions </w:t>
            </w:r>
            <w:r w:rsidRPr="00DC6C4D">
              <w:rPr>
                <w:rFonts w:ascii="Times New Roman" w:hAnsi="Times New Roman" w:cs="Times New Roman"/>
              </w:rPr>
              <w:t>(Please specify)</w:t>
            </w:r>
            <w:r w:rsidR="00AD26DF">
              <w:rPr>
                <w:rFonts w:ascii="Times New Roman" w:hAnsi="Times New Roman" w:cs="Times New Roman"/>
              </w:rPr>
              <w:t>:</w:t>
            </w:r>
          </w:p>
          <w:p w14:paraId="10397CB0" w14:textId="511D02C0" w:rsidR="00AD26DF" w:rsidRPr="00AD26DF" w:rsidRDefault="00AD26DF" w:rsidP="00AD1719">
            <w:pPr>
              <w:spacing w:line="276" w:lineRule="auto"/>
              <w:rPr>
                <w:rFonts w:ascii="Times New Roman" w:hAnsi="Times New Roman" w:cs="Times New Roman"/>
                <w:i/>
                <w:iCs/>
              </w:rPr>
            </w:pPr>
            <w:r w:rsidRPr="00AD26DF">
              <w:rPr>
                <w:rFonts w:ascii="Times New Roman" w:hAnsi="Times New Roman" w:cs="Times New Roman"/>
                <w:i/>
                <w:iCs/>
              </w:rPr>
              <w:t>Kondisi medis lainnya (silakan dijelaskan):</w:t>
            </w:r>
          </w:p>
          <w:p w14:paraId="4585EF38" w14:textId="07D8CC6A" w:rsidR="006C11CC" w:rsidRDefault="007F1759" w:rsidP="00AD1719">
            <w:pPr>
              <w:spacing w:line="276" w:lineRule="auto"/>
              <w:rPr>
                <w:rFonts w:ascii="Times New Roman" w:hAnsi="Times New Roman" w:cs="Times New Roman"/>
              </w:rPr>
            </w:pPr>
            <w:r>
              <w:rPr>
                <w:rFonts w:ascii="Times New Roman" w:hAnsi="Times New Roman" w:cs="Times New Roman"/>
              </w:rPr>
              <w:t xml:space="preserve"> Nil</w:t>
            </w:r>
          </w:p>
          <w:p w14:paraId="4A3A8F47" w14:textId="77777777" w:rsidR="006C11CC" w:rsidRDefault="006C11CC" w:rsidP="00AD1719">
            <w:pPr>
              <w:rPr>
                <w:rFonts w:ascii="Times New Roman" w:hAnsi="Times New Roman" w:cs="Times New Roman"/>
              </w:rPr>
            </w:pPr>
          </w:p>
          <w:p w14:paraId="6BB8B653" w14:textId="77777777" w:rsidR="00EB0631" w:rsidRDefault="00EB0631" w:rsidP="00AD1719">
            <w:pPr>
              <w:rPr>
                <w:rFonts w:ascii="Times New Roman" w:hAnsi="Times New Roman" w:cs="Times New Roman"/>
              </w:rPr>
            </w:pPr>
          </w:p>
          <w:p w14:paraId="34799A93" w14:textId="77777777" w:rsidR="00B22B84" w:rsidRDefault="00B22B84" w:rsidP="00AD1719">
            <w:pPr>
              <w:rPr>
                <w:rFonts w:ascii="Times New Roman" w:hAnsi="Times New Roman" w:cs="Times New Roman"/>
              </w:rPr>
            </w:pPr>
          </w:p>
          <w:p w14:paraId="3E370B7D" w14:textId="77777777" w:rsidR="00EB0631" w:rsidRPr="00DC6C4D" w:rsidRDefault="00EB0631" w:rsidP="00AD1719">
            <w:pPr>
              <w:rPr>
                <w:rFonts w:ascii="Times New Roman" w:hAnsi="Times New Roman" w:cs="Times New Roman"/>
              </w:rPr>
            </w:pPr>
          </w:p>
        </w:tc>
      </w:tr>
      <w:tr w:rsidR="006C11CC" w:rsidRPr="00DC6C4D" w14:paraId="546EB9F7" w14:textId="77777777" w:rsidTr="00EB0631">
        <w:tc>
          <w:tcPr>
            <w:tcW w:w="450" w:type="dxa"/>
          </w:tcPr>
          <w:p w14:paraId="56EA4E16" w14:textId="77777777" w:rsidR="006C11CC" w:rsidRPr="00DC6C4D" w:rsidRDefault="006C11CC" w:rsidP="00AD1719">
            <w:pPr>
              <w:spacing w:line="276" w:lineRule="auto"/>
              <w:rPr>
                <w:rFonts w:ascii="Times New Roman" w:hAnsi="Times New Roman" w:cs="Times New Roman"/>
              </w:rPr>
            </w:pPr>
            <w:r>
              <w:rPr>
                <w:rFonts w:ascii="Times New Roman" w:hAnsi="Times New Roman" w:cs="Times New Roman"/>
              </w:rPr>
              <w:t>3</w:t>
            </w:r>
          </w:p>
        </w:tc>
        <w:tc>
          <w:tcPr>
            <w:tcW w:w="9332" w:type="dxa"/>
          </w:tcPr>
          <w:p w14:paraId="75C27A1B" w14:textId="2951C8A6" w:rsidR="006C11CC" w:rsidRDefault="006C11CC" w:rsidP="00AD1719">
            <w:pPr>
              <w:spacing w:line="276" w:lineRule="auto"/>
              <w:rPr>
                <w:rFonts w:ascii="Times New Roman" w:hAnsi="Times New Roman" w:cs="Times New Roman"/>
              </w:rPr>
            </w:pPr>
            <w:r w:rsidRPr="00DC6C4D">
              <w:rPr>
                <w:rFonts w:ascii="Times New Roman" w:hAnsi="Times New Roman" w:cs="Times New Roman"/>
              </w:rPr>
              <w:t>Previous Surgeries/</w:t>
            </w:r>
            <w:r w:rsidR="00B22B84">
              <w:rPr>
                <w:rFonts w:ascii="Times New Roman" w:hAnsi="Times New Roman" w:cs="Times New Roman"/>
              </w:rPr>
              <w:t>Hospitalization</w:t>
            </w:r>
            <w:r w:rsidRPr="00DC6C4D">
              <w:rPr>
                <w:rFonts w:ascii="Times New Roman" w:hAnsi="Times New Roman" w:cs="Times New Roman"/>
              </w:rPr>
              <w:t>:</w:t>
            </w:r>
          </w:p>
          <w:p w14:paraId="40D34F07" w14:textId="3C653547" w:rsidR="006C11CC" w:rsidRPr="00AD26DF" w:rsidRDefault="00AD26DF" w:rsidP="00AD1719">
            <w:pPr>
              <w:spacing w:line="276" w:lineRule="auto"/>
              <w:rPr>
                <w:rFonts w:ascii="Times New Roman" w:hAnsi="Times New Roman" w:cs="Times New Roman"/>
                <w:i/>
                <w:iCs/>
              </w:rPr>
            </w:pPr>
            <w:r w:rsidRPr="00AD26DF">
              <w:rPr>
                <w:rFonts w:ascii="Times New Roman" w:hAnsi="Times New Roman" w:cs="Times New Roman"/>
                <w:i/>
                <w:iCs/>
              </w:rPr>
              <w:t xml:space="preserve">Riwayat </w:t>
            </w:r>
            <w:proofErr w:type="spellStart"/>
            <w:r w:rsidRPr="00AD26DF">
              <w:rPr>
                <w:rFonts w:ascii="Times New Roman" w:hAnsi="Times New Roman" w:cs="Times New Roman"/>
                <w:i/>
                <w:iCs/>
              </w:rPr>
              <w:t>Operasi</w:t>
            </w:r>
            <w:proofErr w:type="spellEnd"/>
            <w:r w:rsidRPr="00AD26DF">
              <w:rPr>
                <w:rFonts w:ascii="Times New Roman" w:hAnsi="Times New Roman" w:cs="Times New Roman"/>
                <w:i/>
                <w:iCs/>
              </w:rPr>
              <w:t xml:space="preserve"> </w:t>
            </w:r>
            <w:r w:rsidR="00B22B84">
              <w:rPr>
                <w:rFonts w:ascii="Times New Roman" w:hAnsi="Times New Roman" w:cs="Times New Roman"/>
                <w:i/>
                <w:iCs/>
              </w:rPr>
              <w:t xml:space="preserve">Atau Rawat </w:t>
            </w:r>
            <w:proofErr w:type="spellStart"/>
            <w:r w:rsidR="00B22B84">
              <w:rPr>
                <w:rFonts w:ascii="Times New Roman" w:hAnsi="Times New Roman" w:cs="Times New Roman"/>
                <w:i/>
                <w:iCs/>
              </w:rPr>
              <w:t>Inap</w:t>
            </w:r>
            <w:proofErr w:type="spellEnd"/>
            <w:r w:rsidR="00B22B84">
              <w:rPr>
                <w:rFonts w:ascii="Times New Roman" w:hAnsi="Times New Roman" w:cs="Times New Roman"/>
                <w:i/>
                <w:iCs/>
              </w:rPr>
              <w:t xml:space="preserve"> </w:t>
            </w:r>
            <w:proofErr w:type="spellStart"/>
            <w:r w:rsidRPr="00AD26DF">
              <w:rPr>
                <w:rFonts w:ascii="Times New Roman" w:hAnsi="Times New Roman" w:cs="Times New Roman"/>
                <w:i/>
                <w:iCs/>
              </w:rPr>
              <w:t>Sebelumnya</w:t>
            </w:r>
            <w:proofErr w:type="spellEnd"/>
            <w:r w:rsidRPr="00AD26DF">
              <w:rPr>
                <w:rFonts w:ascii="Times New Roman" w:hAnsi="Times New Roman" w:cs="Times New Roman"/>
                <w:i/>
                <w:iCs/>
              </w:rPr>
              <w:t>:</w:t>
            </w:r>
          </w:p>
          <w:p w14:paraId="57217139" w14:textId="77777777" w:rsidR="006C11CC" w:rsidRDefault="006C11CC" w:rsidP="00AD1719">
            <w:pPr>
              <w:spacing w:line="276" w:lineRule="auto"/>
              <w:rPr>
                <w:rFonts w:ascii="Times New Roman" w:hAnsi="Times New Roman" w:cs="Times New Roman"/>
              </w:rPr>
            </w:pPr>
          </w:p>
          <w:p w14:paraId="4ABB8EDB" w14:textId="2220520A" w:rsidR="00EB0631" w:rsidRDefault="007F1759" w:rsidP="00AD1719">
            <w:pPr>
              <w:spacing w:line="276" w:lineRule="auto"/>
              <w:rPr>
                <w:rFonts w:ascii="Times New Roman" w:hAnsi="Times New Roman" w:cs="Times New Roman"/>
              </w:rPr>
            </w:pPr>
            <w:r>
              <w:rPr>
                <w:rFonts w:ascii="Times New Roman" w:hAnsi="Times New Roman" w:cs="Times New Roman"/>
              </w:rPr>
              <w:t>Nil</w:t>
            </w:r>
          </w:p>
          <w:p w14:paraId="25A7756A" w14:textId="77777777" w:rsidR="00AD26DF" w:rsidRDefault="00AD26DF" w:rsidP="00AD1719">
            <w:pPr>
              <w:spacing w:line="276" w:lineRule="auto"/>
              <w:rPr>
                <w:rFonts w:ascii="Times New Roman" w:hAnsi="Times New Roman" w:cs="Times New Roman"/>
              </w:rPr>
            </w:pPr>
          </w:p>
          <w:p w14:paraId="058B84B5" w14:textId="77777777" w:rsidR="00B22B84" w:rsidRPr="00DC6C4D" w:rsidRDefault="00B22B84" w:rsidP="00AD1719">
            <w:pPr>
              <w:spacing w:line="276" w:lineRule="auto"/>
              <w:rPr>
                <w:rFonts w:ascii="Times New Roman" w:hAnsi="Times New Roman" w:cs="Times New Roman"/>
              </w:rPr>
            </w:pPr>
          </w:p>
        </w:tc>
      </w:tr>
    </w:tbl>
    <w:p w14:paraId="3C23E4AD" w14:textId="77777777" w:rsidR="00C831C8" w:rsidRDefault="00C831C8" w:rsidP="00DC0422">
      <w:pPr>
        <w:pStyle w:val="Heading1"/>
        <w:spacing w:after="240"/>
        <w:ind w:left="-284"/>
        <w:rPr>
          <w:rFonts w:ascii="Times New Roman" w:hAnsi="Times New Roman" w:cs="Times New Roman"/>
        </w:rPr>
      </w:pPr>
    </w:p>
    <w:p w14:paraId="0E8D46AE" w14:textId="730FB1C6" w:rsidR="00874BE8" w:rsidRPr="00DC6C4D" w:rsidRDefault="00122AF7" w:rsidP="00DC0422">
      <w:pPr>
        <w:pStyle w:val="Heading1"/>
        <w:spacing w:after="240"/>
        <w:ind w:left="-284"/>
        <w:rPr>
          <w:rFonts w:ascii="Times New Roman" w:hAnsi="Times New Roman" w:cs="Times New Roman"/>
        </w:rPr>
      </w:pPr>
      <w:r>
        <w:rPr>
          <w:rFonts w:ascii="Times New Roman" w:hAnsi="Times New Roman" w:cs="Times New Roman"/>
        </w:rPr>
        <w:t xml:space="preserve">Section </w:t>
      </w:r>
      <w:proofErr w:type="gramStart"/>
      <w:r w:rsidR="00AD26DF">
        <w:rPr>
          <w:rFonts w:ascii="Times New Roman" w:hAnsi="Times New Roman" w:cs="Times New Roman"/>
        </w:rPr>
        <w:t xml:space="preserve">4 </w:t>
      </w:r>
      <w:r>
        <w:rPr>
          <w:rFonts w:ascii="Times New Roman" w:hAnsi="Times New Roman" w:cs="Times New Roman"/>
        </w:rPr>
        <w:t>:</w:t>
      </w:r>
      <w:proofErr w:type="gramEnd"/>
      <w:r>
        <w:rPr>
          <w:rFonts w:ascii="Times New Roman" w:hAnsi="Times New Roman" w:cs="Times New Roman"/>
        </w:rPr>
        <w:t xml:space="preserve"> </w:t>
      </w:r>
      <w:r w:rsidR="000938D1" w:rsidRPr="00DC6C4D">
        <w:rPr>
          <w:rFonts w:ascii="Times New Roman" w:hAnsi="Times New Roman" w:cs="Times New Roman"/>
        </w:rPr>
        <w:t>Authorization</w:t>
      </w:r>
      <w:r w:rsidR="000938D1">
        <w:rPr>
          <w:rFonts w:ascii="Times New Roman" w:hAnsi="Times New Roman" w:cs="Times New Roman"/>
        </w:rPr>
        <w:t xml:space="preserve"> and Consent </w:t>
      </w:r>
      <w:r w:rsidR="000938D1" w:rsidRPr="00AD26DF">
        <w:rPr>
          <w:rFonts w:ascii="Times New Roman" w:hAnsi="Times New Roman" w:cs="Times New Roman"/>
          <w:i/>
          <w:iCs/>
        </w:rPr>
        <w:t>(</w:t>
      </w:r>
      <w:proofErr w:type="spellStart"/>
      <w:r w:rsidR="000938D1" w:rsidRPr="00AD26DF">
        <w:rPr>
          <w:rFonts w:ascii="Times New Roman" w:hAnsi="Times New Roman" w:cs="Times New Roman"/>
          <w:i/>
          <w:iCs/>
        </w:rPr>
        <w:t>Otorisasi</w:t>
      </w:r>
      <w:proofErr w:type="spellEnd"/>
      <w:r w:rsidR="000938D1" w:rsidRPr="00AD26DF">
        <w:rPr>
          <w:rFonts w:ascii="Times New Roman" w:hAnsi="Times New Roman" w:cs="Times New Roman"/>
          <w:i/>
          <w:iCs/>
        </w:rPr>
        <w:t xml:space="preserve"> </w:t>
      </w:r>
      <w:r w:rsidR="000938D1">
        <w:rPr>
          <w:rFonts w:ascii="Times New Roman" w:hAnsi="Times New Roman" w:cs="Times New Roman"/>
          <w:i/>
          <w:iCs/>
        </w:rPr>
        <w:t>Dan Persetujuan</w:t>
      </w:r>
      <w:r w:rsidR="000938D1" w:rsidRPr="00AD26DF">
        <w:rPr>
          <w:rFonts w:ascii="Times New Roman" w:hAnsi="Times New Roman" w:cs="Times New Roman"/>
          <w:i/>
          <w:iCs/>
        </w:rPr>
        <w:t>)</w:t>
      </w:r>
    </w:p>
    <w:p w14:paraId="421BF9CB" w14:textId="37BF5132" w:rsidR="00AD26DF" w:rsidRDefault="00C90F97" w:rsidP="00EB0631">
      <w:pPr>
        <w:spacing w:after="240"/>
        <w:ind w:left="-284"/>
        <w:rPr>
          <w:rFonts w:ascii="Times New Roman" w:hAnsi="Times New Roman" w:cs="Times New Roman"/>
        </w:rPr>
      </w:pPr>
      <w:r w:rsidRPr="00C90F97">
        <w:rPr>
          <w:rFonts w:ascii="Times New Roman" w:hAnsi="Times New Roman" w:cs="Times New Roman"/>
        </w:rPr>
        <w:t xml:space="preserve">By signing this form, I hereby give my consent for the disclosure and sharing of my medical records and information—including past and present health conditions, diagnoses, and treatments—with Ulink Assist, FM Clinic, and healthcare providers in Malaysia or Singapore (depending on my preferred country for treatment). </w:t>
      </w:r>
    </w:p>
    <w:p w14:paraId="3CF03223" w14:textId="77777777" w:rsidR="00AD26DF" w:rsidRDefault="00C90F97" w:rsidP="00EB0631">
      <w:pPr>
        <w:spacing w:after="240"/>
        <w:ind w:left="-284"/>
        <w:rPr>
          <w:rFonts w:ascii="Times New Roman" w:hAnsi="Times New Roman" w:cs="Times New Roman"/>
        </w:rPr>
      </w:pPr>
      <w:r w:rsidRPr="00C90F97">
        <w:rPr>
          <w:rFonts w:ascii="Times New Roman" w:hAnsi="Times New Roman" w:cs="Times New Roman"/>
        </w:rPr>
        <w:t xml:space="preserve">This is strictly for the purposes of appointment booking, medical consultation, diagnosis, and treatment. I also consent to the sharing of my personal details with logistics providers, where necessary, to facilitate additional arrangements such as transportation, flight bookings, or other related services coordinated by Ulink Assist or FM Clinic. </w:t>
      </w:r>
    </w:p>
    <w:p w14:paraId="2F355A56" w14:textId="464AC18E" w:rsidR="0055207D" w:rsidRDefault="00C90F97" w:rsidP="00EB0631">
      <w:pPr>
        <w:spacing w:after="240"/>
        <w:ind w:left="-284"/>
        <w:rPr>
          <w:rFonts w:ascii="Times New Roman" w:hAnsi="Times New Roman" w:cs="Times New Roman"/>
        </w:rPr>
      </w:pPr>
      <w:r w:rsidRPr="00C90F97">
        <w:rPr>
          <w:rFonts w:ascii="Times New Roman" w:hAnsi="Times New Roman" w:cs="Times New Roman"/>
        </w:rPr>
        <w:t>I understand that all shared information will be treated with strict confidentiality and used solely to support and facilitate my medical care.</w:t>
      </w:r>
    </w:p>
    <w:p w14:paraId="1BC33364" w14:textId="77777777" w:rsidR="00AD26DF" w:rsidRDefault="00AD26DF" w:rsidP="00EB0631">
      <w:pPr>
        <w:spacing w:after="240"/>
        <w:ind w:left="-284"/>
        <w:rPr>
          <w:rFonts w:ascii="Times New Roman" w:hAnsi="Times New Roman" w:cs="Times New Roman"/>
          <w:i/>
          <w:iCs/>
          <w:lang w:val="en-MY"/>
        </w:rPr>
      </w:pPr>
      <w:r w:rsidRPr="00AD26DF">
        <w:rPr>
          <w:rFonts w:ascii="Times New Roman" w:hAnsi="Times New Roman" w:cs="Times New Roman"/>
          <w:i/>
          <w:iCs/>
          <w:lang w:val="en-MY"/>
        </w:rPr>
        <w:t xml:space="preserve">Dengan menandatangani formulir ini, saya dengan ini memberikan izin untuk pengungkapan dan pembagian catatan medis dan informasi kesehatan saya — termasuk kondisi kesehatan masa lalu dan saat ini, diagnosis, dan pengobatan — dengan Ulink Assist, FM Clinic, dan penyedia layanan kesehatan di Malaysia atau Singapura (tergantung negara tempat saya memilih untuk berobat). </w:t>
      </w:r>
    </w:p>
    <w:p w14:paraId="06AB282D" w14:textId="77777777" w:rsidR="00AD26DF" w:rsidRDefault="00AD26DF" w:rsidP="00EB0631">
      <w:pPr>
        <w:spacing w:after="240"/>
        <w:ind w:left="-284"/>
        <w:rPr>
          <w:rFonts w:ascii="Times New Roman" w:hAnsi="Times New Roman" w:cs="Times New Roman"/>
          <w:i/>
          <w:iCs/>
          <w:lang w:val="en-MY"/>
        </w:rPr>
      </w:pPr>
      <w:r w:rsidRPr="00AD26DF">
        <w:rPr>
          <w:rFonts w:ascii="Times New Roman" w:hAnsi="Times New Roman" w:cs="Times New Roman"/>
          <w:i/>
          <w:iCs/>
          <w:lang w:val="en-MY"/>
        </w:rPr>
        <w:t xml:space="preserve">Hal ini semata-mata untuk keperluan pembuatan janji, konsultasi medis, diagnosis, dan pengobatan. Saya juga mengizinkan pembagian rincian pribadi saya dengan penyedia layanan logistik, bila diperlukan, guna memfasilitasi pengaturan tambahan seperti transportasi, pemesanan penerbangan, atau layanan terkait lainnya yang dikoordinasikan oleh Ulink Assist atau FM Clinic. </w:t>
      </w:r>
    </w:p>
    <w:p w14:paraId="6B983157" w14:textId="77777777" w:rsidR="00DC0422" w:rsidRDefault="00AD26DF" w:rsidP="00DC0422">
      <w:pPr>
        <w:spacing w:after="240"/>
        <w:ind w:left="-284"/>
        <w:rPr>
          <w:rFonts w:ascii="Times New Roman" w:hAnsi="Times New Roman" w:cs="Times New Roman"/>
          <w:i/>
          <w:iCs/>
          <w:lang w:val="en-MY"/>
        </w:rPr>
      </w:pPr>
      <w:r w:rsidRPr="00AD26DF">
        <w:rPr>
          <w:rFonts w:ascii="Times New Roman" w:hAnsi="Times New Roman" w:cs="Times New Roman"/>
          <w:i/>
          <w:iCs/>
          <w:lang w:val="en-MY"/>
        </w:rPr>
        <w:t xml:space="preserve">Saya memahami bahwa semua informasi yang dibagikan ini akan </w:t>
      </w:r>
      <w:proofErr w:type="spellStart"/>
      <w:r w:rsidRPr="00AD26DF">
        <w:rPr>
          <w:rFonts w:ascii="Times New Roman" w:hAnsi="Times New Roman" w:cs="Times New Roman"/>
          <w:i/>
          <w:iCs/>
          <w:lang w:val="en-MY"/>
        </w:rPr>
        <w:t>dijaga</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dengan</w:t>
      </w:r>
      <w:proofErr w:type="spellEnd"/>
      <w:r w:rsidRPr="00AD26DF">
        <w:rPr>
          <w:rFonts w:ascii="Times New Roman" w:hAnsi="Times New Roman" w:cs="Times New Roman"/>
          <w:i/>
          <w:iCs/>
          <w:lang w:val="en-MY"/>
        </w:rPr>
        <w:t xml:space="preserve"> sangat </w:t>
      </w:r>
      <w:proofErr w:type="spellStart"/>
      <w:r w:rsidRPr="00AD26DF">
        <w:rPr>
          <w:rFonts w:ascii="Times New Roman" w:hAnsi="Times New Roman" w:cs="Times New Roman"/>
          <w:i/>
          <w:iCs/>
          <w:lang w:val="en-MY"/>
        </w:rPr>
        <w:t>rahasia</w:t>
      </w:r>
      <w:proofErr w:type="spellEnd"/>
      <w:r w:rsidRPr="00AD26DF">
        <w:rPr>
          <w:rFonts w:ascii="Times New Roman" w:hAnsi="Times New Roman" w:cs="Times New Roman"/>
          <w:i/>
          <w:iCs/>
          <w:lang w:val="en-MY"/>
        </w:rPr>
        <w:t xml:space="preserve"> dan </w:t>
      </w:r>
      <w:proofErr w:type="spellStart"/>
      <w:r w:rsidRPr="00AD26DF">
        <w:rPr>
          <w:rFonts w:ascii="Times New Roman" w:hAnsi="Times New Roman" w:cs="Times New Roman"/>
          <w:i/>
          <w:iCs/>
          <w:lang w:val="en-MY"/>
        </w:rPr>
        <w:t>digunakan</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hanya</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untuk</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mendukung</w:t>
      </w:r>
      <w:proofErr w:type="spellEnd"/>
      <w:r w:rsidRPr="00AD26DF">
        <w:rPr>
          <w:rFonts w:ascii="Times New Roman" w:hAnsi="Times New Roman" w:cs="Times New Roman"/>
          <w:i/>
          <w:iCs/>
          <w:lang w:val="en-MY"/>
        </w:rPr>
        <w:t xml:space="preserve"> dan </w:t>
      </w:r>
      <w:proofErr w:type="spellStart"/>
      <w:r w:rsidRPr="00AD26DF">
        <w:rPr>
          <w:rFonts w:ascii="Times New Roman" w:hAnsi="Times New Roman" w:cs="Times New Roman"/>
          <w:i/>
          <w:iCs/>
          <w:lang w:val="en-MY"/>
        </w:rPr>
        <w:t>memfasilitasi</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perawatan</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medis</w:t>
      </w:r>
      <w:proofErr w:type="spellEnd"/>
      <w:r w:rsidRPr="00AD26DF">
        <w:rPr>
          <w:rFonts w:ascii="Times New Roman" w:hAnsi="Times New Roman" w:cs="Times New Roman"/>
          <w:i/>
          <w:iCs/>
          <w:lang w:val="en-MY"/>
        </w:rPr>
        <w:t xml:space="preserve"> </w:t>
      </w:r>
      <w:proofErr w:type="spellStart"/>
      <w:r w:rsidRPr="00AD26DF">
        <w:rPr>
          <w:rFonts w:ascii="Times New Roman" w:hAnsi="Times New Roman" w:cs="Times New Roman"/>
          <w:i/>
          <w:iCs/>
          <w:lang w:val="en-MY"/>
        </w:rPr>
        <w:t>saya</w:t>
      </w:r>
      <w:proofErr w:type="spellEnd"/>
      <w:r w:rsidRPr="00AD26DF">
        <w:rPr>
          <w:rFonts w:ascii="Times New Roman" w:hAnsi="Times New Roman" w:cs="Times New Roman"/>
          <w:i/>
          <w:iCs/>
          <w:lang w:val="en-MY"/>
        </w:rPr>
        <w:t>.</w:t>
      </w:r>
    </w:p>
    <w:p w14:paraId="03543285" w14:textId="77777777" w:rsidR="00B22B84" w:rsidRDefault="00B22B84" w:rsidP="00B22B84">
      <w:pPr>
        <w:spacing w:after="240"/>
        <w:rPr>
          <w:rFonts w:ascii="Times New Roman" w:hAnsi="Times New Roman" w:cs="Times New Roman"/>
          <w:i/>
          <w:iCs/>
          <w:lang w:val="en-MY"/>
        </w:rPr>
      </w:pPr>
    </w:p>
    <w:p w14:paraId="0B2A30E3" w14:textId="2668F1A4" w:rsidR="00B027A6" w:rsidRPr="00DC0422" w:rsidRDefault="00E74BCE" w:rsidP="00DC0422">
      <w:pPr>
        <w:spacing w:after="240"/>
        <w:ind w:left="-284"/>
        <w:rPr>
          <w:rFonts w:ascii="Times New Roman" w:hAnsi="Times New Roman" w:cs="Times New Roman"/>
          <w:i/>
          <w:iCs/>
          <w:lang w:val="en-MY"/>
        </w:rPr>
      </w:pPr>
      <w:r w:rsidRPr="00E74BCE">
        <w:rPr>
          <w:rFonts w:ascii="Times New Roman" w:hAnsi="Times New Roman" w:cs="Times New Roman"/>
          <w:b/>
          <w:bCs/>
        </w:rPr>
        <w:t>Signature</w:t>
      </w:r>
      <w:r w:rsidR="00AD26DF">
        <w:rPr>
          <w:rFonts w:ascii="Times New Roman" w:hAnsi="Times New Roman" w:cs="Times New Roman"/>
          <w:b/>
          <w:bCs/>
        </w:rPr>
        <w:t xml:space="preserve"> / </w:t>
      </w:r>
      <w:r w:rsidR="00AD26DF" w:rsidRPr="00AD26DF">
        <w:rPr>
          <w:rFonts w:ascii="Times New Roman" w:hAnsi="Times New Roman" w:cs="Times New Roman"/>
          <w:b/>
          <w:bCs/>
          <w:i/>
          <w:iCs/>
        </w:rPr>
        <w:t>Tanda Tangan</w:t>
      </w:r>
      <w:r w:rsidRPr="00E74BCE">
        <w:rPr>
          <w:rFonts w:ascii="Times New Roman" w:hAnsi="Times New Roman" w:cs="Times New Roman"/>
          <w:b/>
          <w:bCs/>
        </w:rPr>
        <w:t xml:space="preserve">: </w:t>
      </w:r>
    </w:p>
    <w:p w14:paraId="610BC64F" w14:textId="14340C4F" w:rsidR="00E74BCE" w:rsidRDefault="00E74BCE" w:rsidP="000273F6">
      <w:pPr>
        <w:rPr>
          <w:rFonts w:ascii="Times New Roman" w:hAnsi="Times New Roman" w:cs="Times New Roman"/>
          <w:lang w:val="en-SG"/>
        </w:rPr>
      </w:pPr>
    </w:p>
    <w:p w14:paraId="2BC8ECB2" w14:textId="77777777" w:rsidR="000273F6" w:rsidRDefault="000273F6" w:rsidP="00CD25E2">
      <w:pPr>
        <w:ind w:firstLine="720"/>
        <w:rPr>
          <w:rFonts w:ascii="Times New Roman" w:hAnsi="Times New Roman" w:cs="Times New Roman"/>
          <w:lang w:val="en-SG"/>
        </w:rPr>
      </w:pPr>
    </w:p>
    <w:p w14:paraId="00FBCCF4" w14:textId="5E0EEA9A" w:rsidR="00E74BCE" w:rsidRPr="00E74BCE" w:rsidRDefault="00E74BCE" w:rsidP="00DC0422">
      <w:pPr>
        <w:ind w:left="-284"/>
        <w:rPr>
          <w:rFonts w:ascii="Times New Roman" w:hAnsi="Times New Roman" w:cs="Times New Roman"/>
          <w:lang w:val="en-SG"/>
        </w:rPr>
      </w:pPr>
      <w:r w:rsidRPr="00E74BCE">
        <w:rPr>
          <w:rFonts w:ascii="Times New Roman" w:hAnsi="Times New Roman" w:cs="Times New Roman"/>
          <w:lang w:val="en-SG"/>
        </w:rPr>
        <w:t>______________________________________</w:t>
      </w:r>
      <w:r w:rsidRPr="00E74BCE">
        <w:rPr>
          <w:rFonts w:ascii="Times New Roman" w:hAnsi="Times New Roman" w:cs="Times New Roman"/>
          <w:lang w:val="en-SG"/>
        </w:rPr>
        <w:tab/>
      </w:r>
    </w:p>
    <w:p w14:paraId="56F2583F" w14:textId="675907CF" w:rsidR="00E74BCE" w:rsidRDefault="00AD26DF" w:rsidP="00DC0422">
      <w:pPr>
        <w:ind w:left="-284"/>
        <w:rPr>
          <w:rFonts w:ascii="Times New Roman" w:hAnsi="Times New Roman" w:cs="Times New Roman"/>
          <w:lang w:val="en-SG"/>
        </w:rPr>
      </w:pPr>
      <w:r>
        <w:rPr>
          <w:rFonts w:ascii="Times New Roman" w:hAnsi="Times New Roman" w:cs="Times New Roman"/>
          <w:lang w:val="en-SG"/>
        </w:rPr>
        <w:t>Full</w:t>
      </w:r>
      <w:r w:rsidR="00E74BCE" w:rsidRPr="00E74BCE">
        <w:rPr>
          <w:rFonts w:ascii="Times New Roman" w:hAnsi="Times New Roman" w:cs="Times New Roman"/>
          <w:lang w:val="en-SG"/>
        </w:rPr>
        <w:t>Name</w:t>
      </w:r>
      <w:r>
        <w:rPr>
          <w:rFonts w:ascii="Times New Roman" w:hAnsi="Times New Roman" w:cs="Times New Roman"/>
          <w:lang w:val="en-SG"/>
        </w:rPr>
        <w:t>/</w:t>
      </w:r>
      <w:r w:rsidRPr="00AD26DF">
        <w:rPr>
          <w:rFonts w:ascii="Times New Roman" w:hAnsi="Times New Roman" w:cs="Times New Roman"/>
          <w:i/>
          <w:iCs/>
          <w:lang w:val="en-SG"/>
        </w:rPr>
        <w:t>Nama</w:t>
      </w:r>
      <w:r>
        <w:rPr>
          <w:rFonts w:ascii="Times New Roman" w:hAnsi="Times New Roman" w:cs="Times New Roman"/>
          <w:i/>
          <w:iCs/>
          <w:lang w:val="en-SG"/>
        </w:rPr>
        <w:t xml:space="preserve"> Lengkap   </w:t>
      </w:r>
      <w:r w:rsidR="00E74BCE" w:rsidRPr="00E74BCE">
        <w:rPr>
          <w:rFonts w:ascii="Times New Roman" w:hAnsi="Times New Roman" w:cs="Times New Roman"/>
          <w:lang w:val="en-SG"/>
        </w:rPr>
        <w:t>:</w:t>
      </w:r>
    </w:p>
    <w:p w14:paraId="10E76089" w14:textId="1A5577D5" w:rsidR="00AD26DF" w:rsidRPr="00E74BCE" w:rsidRDefault="00AD26DF" w:rsidP="00DC0422">
      <w:pPr>
        <w:ind w:left="-284"/>
        <w:rPr>
          <w:rFonts w:ascii="Times New Roman" w:hAnsi="Times New Roman" w:cs="Times New Roman"/>
          <w:lang w:val="en-SG"/>
        </w:rPr>
      </w:pPr>
      <w:r>
        <w:rPr>
          <w:rFonts w:ascii="Times New Roman" w:hAnsi="Times New Roman" w:cs="Times New Roman"/>
          <w:lang w:val="en-SG"/>
        </w:rPr>
        <w:t>NRIC/Passport No/</w:t>
      </w:r>
      <w:r w:rsidRPr="00AD26DF">
        <w:rPr>
          <w:rFonts w:ascii="Times New Roman" w:hAnsi="Times New Roman" w:cs="Times New Roman"/>
          <w:i/>
          <w:iCs/>
          <w:lang w:val="en-SG"/>
        </w:rPr>
        <w:t>No KTP/Paspor</w:t>
      </w:r>
      <w:r>
        <w:rPr>
          <w:rFonts w:ascii="Times New Roman" w:hAnsi="Times New Roman" w:cs="Times New Roman"/>
          <w:lang w:val="en-SG"/>
        </w:rPr>
        <w:t xml:space="preserve">   :</w:t>
      </w:r>
    </w:p>
    <w:p w14:paraId="37251874" w14:textId="5BE2E132" w:rsidR="00AD26DF" w:rsidRPr="00AD26DF" w:rsidRDefault="00E74BCE" w:rsidP="00DC0422">
      <w:pPr>
        <w:ind w:left="-284"/>
        <w:rPr>
          <w:rFonts w:ascii="Times New Roman" w:hAnsi="Times New Roman" w:cs="Times New Roman"/>
          <w:lang w:val="en-SG"/>
        </w:rPr>
      </w:pPr>
      <w:r>
        <w:rPr>
          <w:rFonts w:ascii="Times New Roman" w:hAnsi="Times New Roman" w:cs="Times New Roman"/>
          <w:lang w:val="en-SG"/>
        </w:rPr>
        <w:t>Date</w:t>
      </w:r>
      <w:r w:rsidR="00AD26DF">
        <w:rPr>
          <w:rFonts w:ascii="Times New Roman" w:hAnsi="Times New Roman" w:cs="Times New Roman"/>
          <w:lang w:val="en-SG"/>
        </w:rPr>
        <w:t>/</w:t>
      </w:r>
      <w:r w:rsidR="00AD26DF" w:rsidRPr="00AD26DF">
        <w:rPr>
          <w:rFonts w:ascii="Times New Roman" w:hAnsi="Times New Roman" w:cs="Times New Roman"/>
          <w:i/>
          <w:iCs/>
          <w:lang w:val="en-SG"/>
        </w:rPr>
        <w:t>Tangga</w:t>
      </w:r>
      <w:r w:rsidR="00AD26DF" w:rsidRPr="00230B75">
        <w:rPr>
          <w:rFonts w:ascii="Times New Roman" w:hAnsi="Times New Roman" w:cs="Times New Roman"/>
          <w:i/>
          <w:iCs/>
          <w:lang w:val="en-SG"/>
        </w:rPr>
        <w:t>l</w:t>
      </w:r>
      <w:r w:rsidR="00AD26DF">
        <w:rPr>
          <w:rFonts w:ascii="Times New Roman" w:hAnsi="Times New Roman" w:cs="Times New Roman"/>
          <w:lang w:val="en-SG"/>
        </w:rPr>
        <w:tab/>
      </w:r>
      <w:r>
        <w:rPr>
          <w:rFonts w:ascii="Times New Roman" w:hAnsi="Times New Roman" w:cs="Times New Roman"/>
          <w:lang w:val="en-SG"/>
        </w:rPr>
        <w:t>:</w:t>
      </w:r>
    </w:p>
    <w:p w14:paraId="0E4E162A" w14:textId="77777777" w:rsidR="00C831C8" w:rsidRDefault="00C831C8" w:rsidP="00DC0422">
      <w:pPr>
        <w:ind w:left="-284"/>
        <w:rPr>
          <w:rFonts w:ascii="Times New Roman" w:hAnsi="Times New Roman" w:cs="Times New Roman"/>
          <w:b/>
          <w:bCs/>
          <w:lang w:val="en-SG"/>
        </w:rPr>
      </w:pPr>
    </w:p>
    <w:p w14:paraId="5B67A59B" w14:textId="4808A27B" w:rsidR="00AD26DF" w:rsidRDefault="00E74BCE" w:rsidP="00DC0422">
      <w:pPr>
        <w:ind w:left="-284"/>
        <w:rPr>
          <w:rFonts w:ascii="Times New Roman" w:hAnsi="Times New Roman" w:cs="Times New Roman"/>
          <w:b/>
          <w:bCs/>
        </w:rPr>
      </w:pPr>
      <w:r w:rsidRPr="00E74BCE">
        <w:rPr>
          <w:rFonts w:ascii="Times New Roman" w:hAnsi="Times New Roman" w:cs="Times New Roman"/>
          <w:b/>
          <w:bCs/>
          <w:lang w:val="en-SG"/>
        </w:rPr>
        <w:t>If signed by Legal Guardian</w:t>
      </w:r>
      <w:r w:rsidR="00AD26DF">
        <w:rPr>
          <w:rFonts w:ascii="Times New Roman" w:hAnsi="Times New Roman" w:cs="Times New Roman"/>
          <w:b/>
          <w:bCs/>
          <w:lang w:val="en-SG"/>
        </w:rPr>
        <w:t xml:space="preserve"> / </w:t>
      </w:r>
      <w:r w:rsidR="00AD26DF" w:rsidRPr="00AD26DF">
        <w:rPr>
          <w:rFonts w:ascii="Times New Roman" w:hAnsi="Times New Roman" w:cs="Times New Roman"/>
          <w:b/>
          <w:bCs/>
          <w:i/>
          <w:iCs/>
        </w:rPr>
        <w:t>Jika ditandatangani oleh Wali yang Sah,</w:t>
      </w:r>
      <w:r w:rsidR="00AD26DF" w:rsidRPr="00AD26DF">
        <w:rPr>
          <w:rFonts w:ascii="Times New Roman" w:hAnsi="Times New Roman" w:cs="Times New Roman"/>
          <w:b/>
          <w:bCs/>
        </w:rPr>
        <w:t xml:space="preserve"> </w:t>
      </w:r>
    </w:p>
    <w:p w14:paraId="7784BF30" w14:textId="2CA29B6A" w:rsidR="00C90F97" w:rsidRPr="00DA2AEA" w:rsidRDefault="00B452BD" w:rsidP="00DA2AEA">
      <w:pPr>
        <w:ind w:left="-284"/>
        <w:rPr>
          <w:rFonts w:ascii="Times New Roman" w:hAnsi="Times New Roman" w:cs="Times New Roman"/>
          <w:b/>
          <w:bCs/>
          <w:lang w:val="en-SG"/>
        </w:rPr>
      </w:pPr>
      <w:r w:rsidRPr="00B452BD">
        <w:rPr>
          <w:rFonts w:ascii="Times New Roman" w:hAnsi="Times New Roman" w:cs="Times New Roman"/>
          <w:lang w:val="en-SG"/>
        </w:rPr>
        <w:t>Relation</w:t>
      </w:r>
      <w:r>
        <w:rPr>
          <w:rFonts w:ascii="Times New Roman" w:hAnsi="Times New Roman" w:cs="Times New Roman"/>
          <w:lang w:val="en-SG"/>
        </w:rPr>
        <w:t>ship with patient</w:t>
      </w:r>
      <w:r w:rsidR="00AD26DF">
        <w:rPr>
          <w:rFonts w:ascii="Times New Roman" w:hAnsi="Times New Roman" w:cs="Times New Roman"/>
          <w:lang w:val="en-SG"/>
        </w:rPr>
        <w:t xml:space="preserve"> / </w:t>
      </w:r>
      <w:proofErr w:type="spellStart"/>
      <w:r w:rsidR="00AD26DF" w:rsidRPr="00AD26DF">
        <w:rPr>
          <w:rFonts w:ascii="Times New Roman" w:hAnsi="Times New Roman" w:cs="Times New Roman"/>
        </w:rPr>
        <w:t>Hubungan</w:t>
      </w:r>
      <w:proofErr w:type="spellEnd"/>
      <w:r w:rsidR="00AD26DF" w:rsidRPr="00AD26DF">
        <w:rPr>
          <w:rFonts w:ascii="Times New Roman" w:hAnsi="Times New Roman" w:cs="Times New Roman"/>
        </w:rPr>
        <w:t xml:space="preserve"> </w:t>
      </w:r>
      <w:proofErr w:type="spellStart"/>
      <w:r w:rsidR="00AD26DF" w:rsidRPr="00AD26DF">
        <w:rPr>
          <w:rFonts w:ascii="Times New Roman" w:hAnsi="Times New Roman" w:cs="Times New Roman"/>
        </w:rPr>
        <w:t>dengan</w:t>
      </w:r>
      <w:proofErr w:type="spellEnd"/>
      <w:r w:rsidR="00AD26DF" w:rsidRPr="00AD26DF">
        <w:rPr>
          <w:rFonts w:ascii="Times New Roman" w:hAnsi="Times New Roman" w:cs="Times New Roman"/>
        </w:rPr>
        <w:t xml:space="preserve"> </w:t>
      </w:r>
      <w:proofErr w:type="spellStart"/>
      <w:r w:rsidR="00AD26DF" w:rsidRPr="00AD26DF">
        <w:rPr>
          <w:rFonts w:ascii="Times New Roman" w:hAnsi="Times New Roman" w:cs="Times New Roman"/>
        </w:rPr>
        <w:t>pasien</w:t>
      </w:r>
      <w:proofErr w:type="spellEnd"/>
      <w:r w:rsidR="00AD26DF" w:rsidRPr="00AD26DF">
        <w:rPr>
          <w:rFonts w:ascii="Times New Roman" w:hAnsi="Times New Roman" w:cs="Times New Roman"/>
        </w:rPr>
        <w:t>:</w:t>
      </w:r>
    </w:p>
    <w:p w14:paraId="136376A1" w14:textId="58504FD9" w:rsidR="00E74BCE" w:rsidRPr="0033079B" w:rsidRDefault="00142C66" w:rsidP="00CD25E2">
      <w:pPr>
        <w:ind w:left="-284"/>
        <w:rPr>
          <w:color w:val="EE0000"/>
        </w:rPr>
      </w:pPr>
      <w:r w:rsidRPr="0033079B">
        <w:rPr>
          <w:color w:val="EE0000"/>
        </w:rPr>
        <w:t>Please be reminded to send over all other relevant medical documents are included, such as medical reports, laboratory test results, investigation findings, and surgery reports, to provide a clearer understanding of your current condition.</w:t>
      </w:r>
    </w:p>
    <w:p w14:paraId="6E978C46" w14:textId="2C442432" w:rsidR="00AD26DF" w:rsidRPr="00AD26DF" w:rsidRDefault="00AD26DF" w:rsidP="00CD25E2">
      <w:pPr>
        <w:ind w:left="-284"/>
        <w:rPr>
          <w:rFonts w:ascii="Times New Roman" w:hAnsi="Times New Roman" w:cs="Times New Roman"/>
          <w:i/>
          <w:iCs/>
          <w:color w:val="EE0000"/>
          <w:lang w:val="en-SG"/>
        </w:rPr>
      </w:pPr>
      <w:r w:rsidRPr="00AD26DF">
        <w:rPr>
          <w:rFonts w:ascii="Times New Roman" w:hAnsi="Times New Roman" w:cs="Times New Roman"/>
          <w:i/>
          <w:iCs/>
          <w:color w:val="EE0000"/>
        </w:rPr>
        <w:t>Mohon diingat untuk mengirimkan semua dokumen medis terkait lainnya, seperti laporan medis, hasil pemeriksaan laboratorium, temuan pemeriksaan, dan laporan operasi, guna memberikan gambaran yang lebih jelas mengenai kondisi kesehatan Anda saat ini.</w:t>
      </w:r>
    </w:p>
    <w:p w14:paraId="567392FD" w14:textId="21D19988" w:rsidR="00874BE8" w:rsidRPr="00DC6C4D" w:rsidRDefault="00874BE8" w:rsidP="00CD25E2">
      <w:pPr>
        <w:ind w:left="-284"/>
        <w:rPr>
          <w:rFonts w:ascii="Times New Roman" w:hAnsi="Times New Roman" w:cs="Times New Roman"/>
        </w:rPr>
      </w:pPr>
    </w:p>
    <w:sectPr w:rsidR="00874BE8" w:rsidRPr="00DC6C4D" w:rsidSect="00EB0631">
      <w:headerReference w:type="default" r:id="rId8"/>
      <w:footerReference w:type="default" r:id="rId9"/>
      <w:pgSz w:w="12240" w:h="15840"/>
      <w:pgMar w:top="1440" w:right="1325"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EB78D" w14:textId="77777777" w:rsidR="00765346" w:rsidRDefault="00765346" w:rsidP="00E74BCE">
      <w:pPr>
        <w:spacing w:after="0" w:line="240" w:lineRule="auto"/>
      </w:pPr>
      <w:r>
        <w:separator/>
      </w:r>
    </w:p>
  </w:endnote>
  <w:endnote w:type="continuationSeparator" w:id="0">
    <w:p w14:paraId="737E6469" w14:textId="77777777" w:rsidR="00765346" w:rsidRDefault="00765346" w:rsidP="00E7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20">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953204"/>
      <w:docPartObj>
        <w:docPartGallery w:val="Page Numbers (Bottom of Page)"/>
        <w:docPartUnique/>
      </w:docPartObj>
    </w:sdtPr>
    <w:sdtEndPr>
      <w:rPr>
        <w:noProof/>
      </w:rPr>
    </w:sdtEndPr>
    <w:sdtContent>
      <w:p w14:paraId="58D784B5" w14:textId="42FE9E3C" w:rsidR="0055207D" w:rsidRDefault="005520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0F029E" w14:textId="77777777" w:rsidR="0055207D" w:rsidRDefault="00552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8E816" w14:textId="77777777" w:rsidR="00765346" w:rsidRDefault="00765346" w:rsidP="00E74BCE">
      <w:pPr>
        <w:spacing w:after="0" w:line="240" w:lineRule="auto"/>
      </w:pPr>
      <w:r>
        <w:separator/>
      </w:r>
    </w:p>
  </w:footnote>
  <w:footnote w:type="continuationSeparator" w:id="0">
    <w:p w14:paraId="71A9320B" w14:textId="77777777" w:rsidR="00765346" w:rsidRDefault="00765346" w:rsidP="00E74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BD669" w14:textId="33CD6932" w:rsidR="00B452BD" w:rsidRDefault="00C831C8">
    <w:pPr>
      <w:pStyle w:val="Header"/>
    </w:pPr>
    <w:r w:rsidRPr="00DD5E4C">
      <w:rPr>
        <w:rFonts w:ascii="Times New Roman" w:eastAsiaTheme="majorEastAsia" w:hAnsi="Times New Roman" w:cs="Times New Roman"/>
        <w:b/>
        <w:bCs/>
        <w:noProof/>
        <w:color w:val="365F91" w:themeColor="accent1" w:themeShade="BF"/>
        <w:sz w:val="32"/>
        <w:szCs w:val="32"/>
        <w:lang w:val="en-MY"/>
      </w:rPr>
      <w:drawing>
        <wp:anchor distT="0" distB="0" distL="114300" distR="114300" simplePos="0" relativeHeight="251660288" behindDoc="1" locked="0" layoutInCell="1" allowOverlap="1" wp14:anchorId="6A4974E9" wp14:editId="42347F98">
          <wp:simplePos x="0" y="0"/>
          <wp:positionH relativeFrom="page">
            <wp:posOffset>0</wp:posOffset>
          </wp:positionH>
          <wp:positionV relativeFrom="paragraph">
            <wp:posOffset>-438150</wp:posOffset>
          </wp:positionV>
          <wp:extent cx="1450340" cy="1162050"/>
          <wp:effectExtent l="0" t="0" r="0" b="0"/>
          <wp:wrapNone/>
          <wp:docPr id="506720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5034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6DF" w:rsidRPr="00142C66">
      <w:rPr>
        <w:rFonts w:ascii="Times New Roman" w:hAnsi="Times New Roman" w:cs="Times New Roman"/>
        <w:noProof/>
        <w:sz w:val="32"/>
        <w:szCs w:val="32"/>
      </w:rPr>
      <w:drawing>
        <wp:anchor distT="0" distB="0" distL="114300" distR="114300" simplePos="0" relativeHeight="251658240" behindDoc="1" locked="0" layoutInCell="1" allowOverlap="1" wp14:anchorId="0CEDB79A" wp14:editId="5ECBBF8A">
          <wp:simplePos x="0" y="0"/>
          <wp:positionH relativeFrom="page">
            <wp:posOffset>6814820</wp:posOffset>
          </wp:positionH>
          <wp:positionV relativeFrom="paragraph">
            <wp:posOffset>-421005</wp:posOffset>
          </wp:positionV>
          <wp:extent cx="900430" cy="1050925"/>
          <wp:effectExtent l="0" t="0" r="0" b="0"/>
          <wp:wrapNone/>
          <wp:docPr id="109780580" name="Picture 11" descr="A blue and orange circle with black text&#10;&#10;Description automatically generated">
            <a:extLst xmlns:a="http://schemas.openxmlformats.org/drawingml/2006/main">
              <a:ext uri="{FF2B5EF4-FFF2-40B4-BE49-F238E27FC236}">
                <a16:creationId xmlns:a16="http://schemas.microsoft.com/office/drawing/2014/main" id="{AA4A2F48-53A3-6D5B-9AA1-AA08AE581B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and orange circle with black text&#10;&#10;Description automatically generated">
                    <a:extLst>
                      <a:ext uri="{FF2B5EF4-FFF2-40B4-BE49-F238E27FC236}">
                        <a16:creationId xmlns:a16="http://schemas.microsoft.com/office/drawing/2014/main" id="{AA4A2F48-53A3-6D5B-9AA1-AA08AE581B03}"/>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900430" cy="1050925"/>
                  </a:xfrm>
                  <a:prstGeom prst="rect">
                    <a:avLst/>
                  </a:prstGeom>
                </pic:spPr>
              </pic:pic>
            </a:graphicData>
          </a:graphic>
          <wp14:sizeRelH relativeFrom="page">
            <wp14:pctWidth>0</wp14:pctWidth>
          </wp14:sizeRelH>
          <wp14:sizeRelV relativeFrom="page">
            <wp14:pctHeight>0</wp14:pctHeight>
          </wp14:sizeRelV>
        </wp:anchor>
      </w:drawing>
    </w:r>
  </w:p>
  <w:p w14:paraId="7A0DD2D9" w14:textId="77777777" w:rsidR="00AD26DF" w:rsidRDefault="00AD26DF">
    <w:pPr>
      <w:pStyle w:val="Header"/>
    </w:pPr>
  </w:p>
  <w:p w14:paraId="6FA74724" w14:textId="77777777" w:rsidR="00AD26DF" w:rsidRDefault="00AD26DF">
    <w:pPr>
      <w:pStyle w:val="Header"/>
    </w:pPr>
  </w:p>
  <w:p w14:paraId="4AAEF822" w14:textId="77777777" w:rsidR="00AD26DF" w:rsidRDefault="00AD2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F74E29"/>
    <w:multiLevelType w:val="multilevel"/>
    <w:tmpl w:val="9C74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21B25"/>
    <w:multiLevelType w:val="hybridMultilevel"/>
    <w:tmpl w:val="57664196"/>
    <w:lvl w:ilvl="0" w:tplc="29AACF9E">
      <w:start w:val="1"/>
      <w:numFmt w:val="bullet"/>
      <w:lvlText w:val=""/>
      <w:lvlJc w:val="left"/>
      <w:pPr>
        <w:ind w:left="720" w:hanging="360"/>
      </w:pPr>
      <w:rPr>
        <w:rFonts w:ascii="Wingdings" w:hAnsi="Wingdings" w:cs="2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971255"/>
    <w:multiLevelType w:val="hybridMultilevel"/>
    <w:tmpl w:val="1528F158"/>
    <w:lvl w:ilvl="0" w:tplc="1AF211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FD09B6"/>
    <w:multiLevelType w:val="multilevel"/>
    <w:tmpl w:val="6950B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70753"/>
    <w:multiLevelType w:val="multilevel"/>
    <w:tmpl w:val="4770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B5F97"/>
    <w:multiLevelType w:val="hybridMultilevel"/>
    <w:tmpl w:val="C7B60AEE"/>
    <w:lvl w:ilvl="0" w:tplc="1AF21168">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E4AFD"/>
    <w:multiLevelType w:val="hybridMultilevel"/>
    <w:tmpl w:val="27F8E1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76686"/>
    <w:multiLevelType w:val="multilevel"/>
    <w:tmpl w:val="F7B21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86F00"/>
    <w:multiLevelType w:val="hybridMultilevel"/>
    <w:tmpl w:val="693226D2"/>
    <w:lvl w:ilvl="0" w:tplc="29AACF9E">
      <w:start w:val="1"/>
      <w:numFmt w:val="bullet"/>
      <w:lvlText w:val=""/>
      <w:lvlJc w:val="left"/>
      <w:pPr>
        <w:ind w:left="360" w:hanging="360"/>
      </w:pPr>
      <w:rPr>
        <w:rFonts w:ascii="Wingdings" w:hAnsi="Wingdings" w:cs="20"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D26DE2"/>
    <w:multiLevelType w:val="multilevel"/>
    <w:tmpl w:val="7F4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36311"/>
    <w:multiLevelType w:val="hybridMultilevel"/>
    <w:tmpl w:val="98186F40"/>
    <w:lvl w:ilvl="0" w:tplc="29AACF9E">
      <w:start w:val="1"/>
      <w:numFmt w:val="bullet"/>
      <w:lvlText w:val=""/>
      <w:lvlJc w:val="left"/>
      <w:pPr>
        <w:ind w:left="720" w:hanging="360"/>
      </w:pPr>
      <w:rPr>
        <w:rFonts w:ascii="Wingdings" w:hAnsi="Wingdings" w:cs="2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564ED"/>
    <w:multiLevelType w:val="multilevel"/>
    <w:tmpl w:val="5BEA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7257E2"/>
    <w:multiLevelType w:val="multilevel"/>
    <w:tmpl w:val="9EB0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4200F"/>
    <w:multiLevelType w:val="hybridMultilevel"/>
    <w:tmpl w:val="4094E534"/>
    <w:lvl w:ilvl="0" w:tplc="29AACF9E">
      <w:start w:val="1"/>
      <w:numFmt w:val="bullet"/>
      <w:lvlText w:val=""/>
      <w:lvlJc w:val="left"/>
      <w:pPr>
        <w:ind w:left="1440" w:hanging="360"/>
      </w:pPr>
      <w:rPr>
        <w:rFonts w:ascii="Wingdings" w:hAnsi="Wingdings" w:cs="20"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F23165"/>
    <w:multiLevelType w:val="multilevel"/>
    <w:tmpl w:val="336E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31483A"/>
    <w:multiLevelType w:val="multilevel"/>
    <w:tmpl w:val="496C3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418B8"/>
    <w:multiLevelType w:val="multilevel"/>
    <w:tmpl w:val="DB1E9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290875">
    <w:abstractNumId w:val="8"/>
  </w:num>
  <w:num w:numId="2" w16cid:durableId="1012950336">
    <w:abstractNumId w:val="6"/>
  </w:num>
  <w:num w:numId="3" w16cid:durableId="587928976">
    <w:abstractNumId w:val="5"/>
  </w:num>
  <w:num w:numId="4" w16cid:durableId="1354189753">
    <w:abstractNumId w:val="4"/>
  </w:num>
  <w:num w:numId="5" w16cid:durableId="2141916801">
    <w:abstractNumId w:val="7"/>
  </w:num>
  <w:num w:numId="6" w16cid:durableId="1394768213">
    <w:abstractNumId w:val="3"/>
  </w:num>
  <w:num w:numId="7" w16cid:durableId="1977444620">
    <w:abstractNumId w:val="2"/>
  </w:num>
  <w:num w:numId="8" w16cid:durableId="1233856154">
    <w:abstractNumId w:val="1"/>
  </w:num>
  <w:num w:numId="9" w16cid:durableId="1649281645">
    <w:abstractNumId w:val="0"/>
  </w:num>
  <w:num w:numId="10" w16cid:durableId="1341664683">
    <w:abstractNumId w:val="20"/>
  </w:num>
  <w:num w:numId="11" w16cid:durableId="623539563">
    <w:abstractNumId w:val="25"/>
  </w:num>
  <w:num w:numId="12" w16cid:durableId="145905478">
    <w:abstractNumId w:val="9"/>
  </w:num>
  <w:num w:numId="13" w16cid:durableId="1590499174">
    <w:abstractNumId w:val="24"/>
  </w:num>
  <w:num w:numId="14" w16cid:durableId="1172991498">
    <w:abstractNumId w:val="12"/>
  </w:num>
  <w:num w:numId="15" w16cid:durableId="272173950">
    <w:abstractNumId w:val="21"/>
  </w:num>
  <w:num w:numId="16" w16cid:durableId="482966129">
    <w:abstractNumId w:val="23"/>
  </w:num>
  <w:num w:numId="17" w16cid:durableId="1597858436">
    <w:abstractNumId w:val="16"/>
  </w:num>
  <w:num w:numId="18" w16cid:durableId="786629029">
    <w:abstractNumId w:val="14"/>
  </w:num>
  <w:num w:numId="19" w16cid:durableId="811023806">
    <w:abstractNumId w:val="11"/>
  </w:num>
  <w:num w:numId="20" w16cid:durableId="190723345">
    <w:abstractNumId w:val="10"/>
  </w:num>
  <w:num w:numId="21" w16cid:durableId="319769402">
    <w:abstractNumId w:val="22"/>
  </w:num>
  <w:num w:numId="22" w16cid:durableId="1634020161">
    <w:abstractNumId w:val="19"/>
  </w:num>
  <w:num w:numId="23" w16cid:durableId="875851674">
    <w:abstractNumId w:val="15"/>
  </w:num>
  <w:num w:numId="24" w16cid:durableId="1639073375">
    <w:abstractNumId w:val="17"/>
  </w:num>
  <w:num w:numId="25" w16cid:durableId="1226064875">
    <w:abstractNumId w:val="13"/>
  </w:num>
  <w:num w:numId="26" w16cid:durableId="20953936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1E1"/>
    <w:rsid w:val="000273F6"/>
    <w:rsid w:val="00034616"/>
    <w:rsid w:val="00054222"/>
    <w:rsid w:val="0006063C"/>
    <w:rsid w:val="00063E61"/>
    <w:rsid w:val="00073092"/>
    <w:rsid w:val="000938D1"/>
    <w:rsid w:val="00102164"/>
    <w:rsid w:val="00122AF7"/>
    <w:rsid w:val="00142C66"/>
    <w:rsid w:val="0015074B"/>
    <w:rsid w:val="0017042F"/>
    <w:rsid w:val="0018174D"/>
    <w:rsid w:val="00197D5D"/>
    <w:rsid w:val="001A7B61"/>
    <w:rsid w:val="001C2170"/>
    <w:rsid w:val="001C6904"/>
    <w:rsid w:val="00230B75"/>
    <w:rsid w:val="00257A8B"/>
    <w:rsid w:val="00257BE8"/>
    <w:rsid w:val="00260BA8"/>
    <w:rsid w:val="0029639D"/>
    <w:rsid w:val="002F61EA"/>
    <w:rsid w:val="00325E04"/>
    <w:rsid w:val="00326F90"/>
    <w:rsid w:val="0033079B"/>
    <w:rsid w:val="003338E5"/>
    <w:rsid w:val="00364A73"/>
    <w:rsid w:val="003972BA"/>
    <w:rsid w:val="003F494C"/>
    <w:rsid w:val="00436E28"/>
    <w:rsid w:val="00436E73"/>
    <w:rsid w:val="00452A83"/>
    <w:rsid w:val="0049770F"/>
    <w:rsid w:val="004A2304"/>
    <w:rsid w:val="004B6A17"/>
    <w:rsid w:val="00542E86"/>
    <w:rsid w:val="00544269"/>
    <w:rsid w:val="0055207D"/>
    <w:rsid w:val="00574BA0"/>
    <w:rsid w:val="005A6F4B"/>
    <w:rsid w:val="005B7CEE"/>
    <w:rsid w:val="005F1D03"/>
    <w:rsid w:val="005F6539"/>
    <w:rsid w:val="005F6DEE"/>
    <w:rsid w:val="006353E0"/>
    <w:rsid w:val="006844EB"/>
    <w:rsid w:val="00691F81"/>
    <w:rsid w:val="006C11CC"/>
    <w:rsid w:val="0076055D"/>
    <w:rsid w:val="00765346"/>
    <w:rsid w:val="007C7197"/>
    <w:rsid w:val="007E7207"/>
    <w:rsid w:val="007F1759"/>
    <w:rsid w:val="00810374"/>
    <w:rsid w:val="00874BE8"/>
    <w:rsid w:val="008D64C6"/>
    <w:rsid w:val="009A50C0"/>
    <w:rsid w:val="009B0FD4"/>
    <w:rsid w:val="009C46F9"/>
    <w:rsid w:val="00A46ABB"/>
    <w:rsid w:val="00AA1D8D"/>
    <w:rsid w:val="00AD26DF"/>
    <w:rsid w:val="00B027A6"/>
    <w:rsid w:val="00B22B84"/>
    <w:rsid w:val="00B452BD"/>
    <w:rsid w:val="00B47730"/>
    <w:rsid w:val="00B52C48"/>
    <w:rsid w:val="00B676B3"/>
    <w:rsid w:val="00B81F06"/>
    <w:rsid w:val="00B86251"/>
    <w:rsid w:val="00BE667C"/>
    <w:rsid w:val="00C831C8"/>
    <w:rsid w:val="00C90F97"/>
    <w:rsid w:val="00CA01A3"/>
    <w:rsid w:val="00CB0664"/>
    <w:rsid w:val="00CB0BC0"/>
    <w:rsid w:val="00CC5A75"/>
    <w:rsid w:val="00CD25E2"/>
    <w:rsid w:val="00D037A6"/>
    <w:rsid w:val="00D03E79"/>
    <w:rsid w:val="00D04402"/>
    <w:rsid w:val="00D14330"/>
    <w:rsid w:val="00D571EE"/>
    <w:rsid w:val="00D61946"/>
    <w:rsid w:val="00DA2AEA"/>
    <w:rsid w:val="00DA5423"/>
    <w:rsid w:val="00DC0422"/>
    <w:rsid w:val="00DC6C4D"/>
    <w:rsid w:val="00E31C35"/>
    <w:rsid w:val="00E3520D"/>
    <w:rsid w:val="00E74BCE"/>
    <w:rsid w:val="00E75838"/>
    <w:rsid w:val="00EB0631"/>
    <w:rsid w:val="00F44964"/>
    <w:rsid w:val="00FA09F6"/>
    <w:rsid w:val="00FC4880"/>
    <w:rsid w:val="00FC632D"/>
    <w:rsid w:val="00FC693F"/>
    <w:rsid w:val="00FF02EF"/>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4AADF7"/>
  <w14:defaultImageDpi w14:val="300"/>
  <w15:docId w15:val="{E0FD18F5-F931-47CF-AB4F-5A9B702F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325E04"/>
    <w:rPr>
      <w:sz w:val="16"/>
      <w:szCs w:val="16"/>
    </w:rPr>
  </w:style>
  <w:style w:type="paragraph" w:styleId="CommentText">
    <w:name w:val="annotation text"/>
    <w:basedOn w:val="Normal"/>
    <w:link w:val="CommentTextChar"/>
    <w:uiPriority w:val="99"/>
    <w:semiHidden/>
    <w:unhideWhenUsed/>
    <w:rsid w:val="00325E04"/>
    <w:pPr>
      <w:spacing w:line="240" w:lineRule="auto"/>
    </w:pPr>
    <w:rPr>
      <w:sz w:val="20"/>
      <w:szCs w:val="20"/>
    </w:rPr>
  </w:style>
  <w:style w:type="character" w:customStyle="1" w:styleId="CommentTextChar">
    <w:name w:val="Comment Text Char"/>
    <w:basedOn w:val="DefaultParagraphFont"/>
    <w:link w:val="CommentText"/>
    <w:uiPriority w:val="99"/>
    <w:semiHidden/>
    <w:rsid w:val="00325E04"/>
    <w:rPr>
      <w:sz w:val="20"/>
      <w:szCs w:val="20"/>
    </w:rPr>
  </w:style>
  <w:style w:type="paragraph" w:styleId="CommentSubject">
    <w:name w:val="annotation subject"/>
    <w:basedOn w:val="CommentText"/>
    <w:next w:val="CommentText"/>
    <w:link w:val="CommentSubjectChar"/>
    <w:uiPriority w:val="99"/>
    <w:semiHidden/>
    <w:unhideWhenUsed/>
    <w:rsid w:val="00325E04"/>
    <w:rPr>
      <w:b/>
      <w:bCs/>
    </w:rPr>
  </w:style>
  <w:style w:type="character" w:customStyle="1" w:styleId="CommentSubjectChar">
    <w:name w:val="Comment Subject Char"/>
    <w:basedOn w:val="CommentTextChar"/>
    <w:link w:val="CommentSubject"/>
    <w:uiPriority w:val="99"/>
    <w:semiHidden/>
    <w:rsid w:val="00325E04"/>
    <w:rPr>
      <w:b/>
      <w:bCs/>
      <w:sz w:val="20"/>
      <w:szCs w:val="20"/>
    </w:rPr>
  </w:style>
  <w:style w:type="character" w:styleId="Hyperlink">
    <w:name w:val="Hyperlink"/>
    <w:basedOn w:val="DefaultParagraphFont"/>
    <w:uiPriority w:val="99"/>
    <w:unhideWhenUsed/>
    <w:rsid w:val="00063E61"/>
    <w:rPr>
      <w:color w:val="0000FF" w:themeColor="hyperlink"/>
      <w:u w:val="single"/>
    </w:rPr>
  </w:style>
  <w:style w:type="paragraph" w:styleId="NormalWeb">
    <w:name w:val="Normal (Web)"/>
    <w:basedOn w:val="Normal"/>
    <w:uiPriority w:val="99"/>
    <w:semiHidden/>
    <w:unhideWhenUsed/>
    <w:rsid w:val="00FA09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38931">
      <w:bodyDiv w:val="1"/>
      <w:marLeft w:val="0"/>
      <w:marRight w:val="0"/>
      <w:marTop w:val="0"/>
      <w:marBottom w:val="0"/>
      <w:divBdr>
        <w:top w:val="none" w:sz="0" w:space="0" w:color="auto"/>
        <w:left w:val="none" w:sz="0" w:space="0" w:color="auto"/>
        <w:bottom w:val="none" w:sz="0" w:space="0" w:color="auto"/>
        <w:right w:val="none" w:sz="0" w:space="0" w:color="auto"/>
      </w:divBdr>
    </w:div>
    <w:div w:id="85930632">
      <w:bodyDiv w:val="1"/>
      <w:marLeft w:val="0"/>
      <w:marRight w:val="0"/>
      <w:marTop w:val="0"/>
      <w:marBottom w:val="0"/>
      <w:divBdr>
        <w:top w:val="none" w:sz="0" w:space="0" w:color="auto"/>
        <w:left w:val="none" w:sz="0" w:space="0" w:color="auto"/>
        <w:bottom w:val="none" w:sz="0" w:space="0" w:color="auto"/>
        <w:right w:val="none" w:sz="0" w:space="0" w:color="auto"/>
      </w:divBdr>
    </w:div>
    <w:div w:id="381708369">
      <w:bodyDiv w:val="1"/>
      <w:marLeft w:val="0"/>
      <w:marRight w:val="0"/>
      <w:marTop w:val="0"/>
      <w:marBottom w:val="0"/>
      <w:divBdr>
        <w:top w:val="none" w:sz="0" w:space="0" w:color="auto"/>
        <w:left w:val="none" w:sz="0" w:space="0" w:color="auto"/>
        <w:bottom w:val="none" w:sz="0" w:space="0" w:color="auto"/>
        <w:right w:val="none" w:sz="0" w:space="0" w:color="auto"/>
      </w:divBdr>
    </w:div>
    <w:div w:id="513962653">
      <w:bodyDiv w:val="1"/>
      <w:marLeft w:val="0"/>
      <w:marRight w:val="0"/>
      <w:marTop w:val="0"/>
      <w:marBottom w:val="0"/>
      <w:divBdr>
        <w:top w:val="none" w:sz="0" w:space="0" w:color="auto"/>
        <w:left w:val="none" w:sz="0" w:space="0" w:color="auto"/>
        <w:bottom w:val="none" w:sz="0" w:space="0" w:color="auto"/>
        <w:right w:val="none" w:sz="0" w:space="0" w:color="auto"/>
      </w:divBdr>
    </w:div>
    <w:div w:id="586154750">
      <w:bodyDiv w:val="1"/>
      <w:marLeft w:val="0"/>
      <w:marRight w:val="0"/>
      <w:marTop w:val="0"/>
      <w:marBottom w:val="0"/>
      <w:divBdr>
        <w:top w:val="none" w:sz="0" w:space="0" w:color="auto"/>
        <w:left w:val="none" w:sz="0" w:space="0" w:color="auto"/>
        <w:bottom w:val="none" w:sz="0" w:space="0" w:color="auto"/>
        <w:right w:val="none" w:sz="0" w:space="0" w:color="auto"/>
      </w:divBdr>
    </w:div>
    <w:div w:id="1046105571">
      <w:bodyDiv w:val="1"/>
      <w:marLeft w:val="0"/>
      <w:marRight w:val="0"/>
      <w:marTop w:val="0"/>
      <w:marBottom w:val="0"/>
      <w:divBdr>
        <w:top w:val="none" w:sz="0" w:space="0" w:color="auto"/>
        <w:left w:val="none" w:sz="0" w:space="0" w:color="auto"/>
        <w:bottom w:val="none" w:sz="0" w:space="0" w:color="auto"/>
        <w:right w:val="none" w:sz="0" w:space="0" w:color="auto"/>
      </w:divBdr>
    </w:div>
    <w:div w:id="1101485282">
      <w:bodyDiv w:val="1"/>
      <w:marLeft w:val="0"/>
      <w:marRight w:val="0"/>
      <w:marTop w:val="0"/>
      <w:marBottom w:val="0"/>
      <w:divBdr>
        <w:top w:val="none" w:sz="0" w:space="0" w:color="auto"/>
        <w:left w:val="none" w:sz="0" w:space="0" w:color="auto"/>
        <w:bottom w:val="none" w:sz="0" w:space="0" w:color="auto"/>
        <w:right w:val="none" w:sz="0" w:space="0" w:color="auto"/>
      </w:divBdr>
    </w:div>
    <w:div w:id="1160654619">
      <w:bodyDiv w:val="1"/>
      <w:marLeft w:val="0"/>
      <w:marRight w:val="0"/>
      <w:marTop w:val="0"/>
      <w:marBottom w:val="0"/>
      <w:divBdr>
        <w:top w:val="none" w:sz="0" w:space="0" w:color="auto"/>
        <w:left w:val="none" w:sz="0" w:space="0" w:color="auto"/>
        <w:bottom w:val="none" w:sz="0" w:space="0" w:color="auto"/>
        <w:right w:val="none" w:sz="0" w:space="0" w:color="auto"/>
      </w:divBdr>
    </w:div>
    <w:div w:id="1765690588">
      <w:bodyDiv w:val="1"/>
      <w:marLeft w:val="0"/>
      <w:marRight w:val="0"/>
      <w:marTop w:val="0"/>
      <w:marBottom w:val="0"/>
      <w:divBdr>
        <w:top w:val="none" w:sz="0" w:space="0" w:color="auto"/>
        <w:left w:val="none" w:sz="0" w:space="0" w:color="auto"/>
        <w:bottom w:val="none" w:sz="0" w:space="0" w:color="auto"/>
        <w:right w:val="none" w:sz="0" w:space="0" w:color="auto"/>
      </w:divBdr>
    </w:div>
    <w:div w:id="1816339132">
      <w:bodyDiv w:val="1"/>
      <w:marLeft w:val="0"/>
      <w:marRight w:val="0"/>
      <w:marTop w:val="0"/>
      <w:marBottom w:val="0"/>
      <w:divBdr>
        <w:top w:val="none" w:sz="0" w:space="0" w:color="auto"/>
        <w:left w:val="none" w:sz="0" w:space="0" w:color="auto"/>
        <w:bottom w:val="none" w:sz="0" w:space="0" w:color="auto"/>
        <w:right w:val="none" w:sz="0" w:space="0" w:color="auto"/>
      </w:divBdr>
    </w:div>
    <w:div w:id="2087650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Galvin Moh</cp:lastModifiedBy>
  <cp:revision>2</cp:revision>
  <cp:lastPrinted>2025-06-26T05:10:00Z</cp:lastPrinted>
  <dcterms:created xsi:type="dcterms:W3CDTF">2025-09-25T09:27:00Z</dcterms:created>
  <dcterms:modified xsi:type="dcterms:W3CDTF">2025-09-25T09:27:00Z</dcterms:modified>
  <cp:category/>
</cp:coreProperties>
</file>